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131 on Linux -->
    <w:p>
      <w:pPr>
        <w:pStyle w:val="Heading1"/>
        <w:spacing w:after="50" w:line="360" w:lineRule="auto" w:beforeLines="100"/>
        <w:ind w:left="0"/>
        <w:jc w:val="left"/>
      </w:pPr>
      <w:r>
        <w:rPr>
          <w:rFonts w:ascii="宋体" w:hAnsi="Times New Roman" w:eastAsia="宋体"/>
        </w:rPr>
        <w:t>面试官：如何优化索引</w:t>
      </w:r>
    </w:p>
    <w:p>
      <w:pPr>
        <w:spacing w:after="50" w:line="360" w:lineRule="auto" w:beforeLines="100"/>
        <w:ind w:left="0"/>
        <w:jc w:val="left"/>
      </w:pPr>
      <w:bookmarkStart w:name="u1643c2dc" w:id="0"/>
      <w:r>
        <w:rPr>
          <w:rFonts w:ascii="宋体" w:hAnsi="Times New Roman" w:eastAsia="宋体"/>
          <w:b w:val="false"/>
          <w:i w:val="false"/>
          <w:color w:val="000000"/>
          <w:sz w:val="22"/>
        </w:rPr>
        <w:t>大家好，我是🐟老师，今天我们一起来讨论一下如何优化索引。</w:t>
      </w:r>
    </w:p>
    <w:bookmarkEnd w:id="0"/>
    <w:bookmarkStart w:name="u5c61938f" w:id="1"/>
    <w:p>
      <w:pPr>
        <w:spacing w:after="50" w:line="360" w:lineRule="auto" w:beforeLines="100"/>
        <w:ind w:left="0"/>
        <w:jc w:val="left"/>
      </w:pPr>
      <w:r>
        <w:rPr>
          <w:rFonts w:ascii="宋体" w:hAnsi="Times New Roman" w:eastAsia="宋体"/>
          <w:b w:val="false"/>
          <w:i w:val="false"/>
          <w:color w:val="000000"/>
          <w:sz w:val="22"/>
        </w:rPr>
        <w:t>文章阅读时长约15分钟。</w:t>
      </w:r>
    </w:p>
    <w:bookmarkEnd w:id="1"/>
    <w:bookmarkStart w:name="u9dc58f55" w:id="2"/>
    <w:p>
      <w:pPr>
        <w:spacing w:after="50" w:line="360" w:lineRule="auto" w:beforeLines="100"/>
        <w:ind w:left="0"/>
        <w:jc w:val="left"/>
      </w:pPr>
      <w:bookmarkStart w:name="u83260e2f" w:id="3"/>
      <w:r>
        <w:rPr>
          <w:rFonts w:eastAsia="宋体" w:ascii="宋体"/>
        </w:rPr>
        <w:drawing>
          <wp:inline distT="0" distB="0" distL="0" distR="0">
            <wp:extent cx="5842000" cy="17934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9025466" cy="2770675"/>
                    </a:xfrm>
                    <a:prstGeom prst="rect">
                      <a:avLst/>
                    </a:prstGeom>
                  </pic:spPr>
                </pic:pic>
              </a:graphicData>
            </a:graphic>
          </wp:inline>
        </w:drawing>
      </w:r>
      <w:bookmarkEnd w:id="3"/>
    </w:p>
    <w:bookmarkEnd w:id="2"/>
    <w:bookmarkStart w:name="ue4b3dd2f" w:id="4"/>
    <w:p>
      <w:pPr>
        <w:spacing w:after="50" w:line="360" w:lineRule="auto" w:beforeLines="100"/>
        <w:ind w:left="0"/>
        <w:jc w:val="left"/>
      </w:pPr>
      <w:r>
        <w:rPr>
          <w:rFonts w:ascii="宋体" w:hAnsi="Times New Roman" w:eastAsia="宋体"/>
          <w:b w:val="false"/>
          <w:i w:val="false"/>
          <w:color w:val="000000"/>
          <w:sz w:val="22"/>
        </w:rPr>
        <w:t>在讨论优化索引前，我们应该先了解一下数据库中索引的类型，怎么样选择索引，索引的成本代价有那些，如何权衡性能和成本，索引内部存在的一些优化操作，到最后索引的最佳优化实践等。</w:t>
      </w:r>
    </w:p>
    <w:bookmarkEnd w:id="4"/>
    <w:bookmarkStart w:name="Xssqz" w:id="5"/>
    <w:p>
      <w:pPr>
        <w:pStyle w:val="Heading2"/>
        <w:spacing w:after="50" w:line="360" w:lineRule="auto" w:beforeLines="100"/>
        <w:ind w:left="0"/>
        <w:jc w:val="left"/>
      </w:pPr>
      <w:r>
        <w:rPr>
          <w:rFonts w:ascii="宋体" w:hAnsi="Times New Roman" w:eastAsia="宋体"/>
        </w:rPr>
        <w:t>关于索引那些繁杂的说法/别名</w:t>
      </w:r>
    </w:p>
    <w:bookmarkEnd w:id="5"/>
    <w:bookmarkStart w:name="uf5642f5d" w:id="6"/>
    <w:p>
      <w:pPr>
        <w:spacing w:after="50" w:line="360" w:lineRule="auto" w:beforeLines="100"/>
        <w:ind w:left="0"/>
        <w:jc w:val="left"/>
      </w:pPr>
      <w:r>
        <w:rPr>
          <w:rFonts w:ascii="宋体" w:hAnsi="Times New Roman" w:eastAsia="宋体"/>
          <w:b w:val="false"/>
          <w:i w:val="false"/>
          <w:color w:val="000000"/>
          <w:sz w:val="22"/>
        </w:rPr>
        <w:t>关于索引分类的问题，一直让我们很头疼，因为索引根据不同的维度，有很多种不同繁杂的说法。如果我们不懂这些繁杂的说法，那么在面试的时候不知道面试官在说什么，有可能会一脸懵逼。</w:t>
      </w:r>
    </w:p>
    <w:bookmarkEnd w:id="6"/>
    <w:bookmarkStart w:name="uce993659" w:id="7"/>
    <w:bookmarkEnd w:id="7"/>
    <w:bookmarkStart w:name="u3f32e8a1" w:id="8"/>
    <w:p>
      <w:pPr>
        <w:spacing w:after="50" w:line="360" w:lineRule="auto" w:beforeLines="100"/>
        <w:ind w:left="0"/>
        <w:jc w:val="left"/>
      </w:pPr>
      <w:r>
        <w:rPr>
          <w:rFonts w:ascii="宋体" w:hAnsi="Times New Roman" w:eastAsia="宋体"/>
          <w:b w:val="false"/>
          <w:i w:val="false"/>
          <w:color w:val="000000"/>
          <w:sz w:val="22"/>
        </w:rPr>
        <w:t>从数据结构角度：</w:t>
      </w:r>
    </w:p>
    <w:bookmarkEnd w:id="8"/>
    <w:bookmarkStart w:name="ud478c2a2" w:id="9"/>
    <w:p>
      <w:pPr>
        <w:numPr>
          <w:ilvl w:val="0"/>
          <w:numId w:val="1"/>
        </w:numPr>
        <w:spacing w:after="50" w:line="360" w:lineRule="auto" w:beforeLines="100"/>
        <w:ind w:left="360"/>
        <w:jc w:val="left"/>
      </w:pPr>
      <w:r>
        <w:rPr>
          <w:rFonts w:ascii="宋体" w:hAnsi="Times New Roman" w:eastAsia="宋体"/>
          <w:b w:val="false"/>
          <w:i w:val="false"/>
          <w:color w:val="000000"/>
          <w:sz w:val="22"/>
        </w:rPr>
        <w:t>B+树索引：查询效率比较平均，一般是3～4的I/O，支持范围查询，范围查询快</w:t>
      </w:r>
    </w:p>
    <w:bookmarkEnd w:id="9"/>
    <w:bookmarkStart w:name="u347b2c03" w:id="10"/>
    <w:p>
      <w:pPr>
        <w:numPr>
          <w:ilvl w:val="0"/>
          <w:numId w:val="1"/>
        </w:numPr>
        <w:spacing w:after="50" w:line="360" w:lineRule="auto" w:beforeLines="100"/>
        <w:ind w:left="360"/>
        <w:jc w:val="left"/>
      </w:pPr>
      <w:r>
        <w:rPr>
          <w:rFonts w:ascii="宋体" w:hAnsi="Times New Roman" w:eastAsia="宋体"/>
          <w:b w:val="false"/>
          <w:i w:val="false"/>
          <w:color w:val="000000"/>
          <w:sz w:val="22"/>
        </w:rPr>
        <w:t>哈希索引：单条查询快，但是不支持范围查询，有hash碰撞问题</w:t>
      </w:r>
    </w:p>
    <w:bookmarkEnd w:id="10"/>
    <w:bookmarkStart w:name="ucb05b679" w:id="11"/>
    <w:p>
      <w:pPr>
        <w:numPr>
          <w:ilvl w:val="0"/>
          <w:numId w:val="1"/>
        </w:numPr>
        <w:spacing w:after="50" w:line="360" w:lineRule="auto" w:beforeLines="100"/>
        <w:ind w:left="360"/>
        <w:jc w:val="left"/>
      </w:pPr>
      <w:r>
        <w:rPr>
          <w:rFonts w:ascii="宋体" w:hAnsi="Times New Roman" w:eastAsia="宋体"/>
          <w:b w:val="false"/>
          <w:i w:val="false"/>
          <w:color w:val="000000"/>
          <w:sz w:val="22"/>
        </w:rPr>
        <w:t>FULLTEXT索引：目前MyISAM和InnoDB 引擎都支持了，分词算法，用于模糊检索字符串</w:t>
      </w:r>
    </w:p>
    <w:bookmarkEnd w:id="11"/>
    <w:bookmarkStart w:name="u219dace9" w:id="12"/>
    <w:p>
      <w:pPr>
        <w:numPr>
          <w:ilvl w:val="0"/>
          <w:numId w:val="1"/>
        </w:numPr>
        <w:spacing w:after="50" w:line="360" w:lineRule="auto" w:beforeLines="100"/>
        <w:ind w:left="360"/>
        <w:jc w:val="left"/>
      </w:pPr>
      <w:r>
        <w:rPr>
          <w:rFonts w:ascii="宋体" w:hAnsi="Times New Roman" w:eastAsia="宋体"/>
          <w:b w:val="false"/>
          <w:i w:val="false"/>
          <w:color w:val="000000"/>
          <w:sz w:val="22"/>
        </w:rPr>
        <w:t>R-Tree索引：用于对GIS数据类型创建SPATIAL索引，B+树多维化</w:t>
      </w:r>
    </w:p>
    <w:bookmarkEnd w:id="12"/>
    <w:bookmarkStart w:name="u4c2bc800" w:id="13"/>
    <w:bookmarkEnd w:id="13"/>
    <w:bookmarkStart w:name="uef9958c9" w:id="14"/>
    <w:p>
      <w:pPr>
        <w:spacing w:after="50" w:line="360" w:lineRule="auto" w:beforeLines="100"/>
        <w:ind w:left="0"/>
        <w:jc w:val="left"/>
      </w:pPr>
      <w:r>
        <w:rPr>
          <w:rFonts w:ascii="宋体" w:hAnsi="Times New Roman" w:eastAsia="宋体"/>
          <w:b w:val="false"/>
          <w:i w:val="false"/>
          <w:color w:val="000000"/>
          <w:sz w:val="22"/>
        </w:rPr>
        <w:t>从物理存储角度：</w:t>
      </w:r>
    </w:p>
    <w:bookmarkEnd w:id="14"/>
    <w:bookmarkStart w:name="u4e03d8ae" w:id="15"/>
    <w:p>
      <w:pPr>
        <w:numPr>
          <w:ilvl w:val="0"/>
          <w:numId w:val="2"/>
        </w:numPr>
        <w:spacing w:after="50" w:line="360" w:lineRule="auto" w:beforeLines="100"/>
        <w:ind w:left="360"/>
        <w:jc w:val="left"/>
      </w:pPr>
      <w:r>
        <w:rPr>
          <w:rFonts w:ascii="宋体" w:hAnsi="Times New Roman" w:eastAsia="宋体"/>
          <w:b w:val="false"/>
          <w:i w:val="false"/>
          <w:color w:val="000000"/>
          <w:sz w:val="22"/>
        </w:rPr>
        <w:t>聚集索引/聚簇索引：数据文件和索引文件存储在一个文件，也就是索引文件即数据文件，数据文件即是索引文件</w:t>
      </w:r>
    </w:p>
    <w:bookmarkEnd w:id="15"/>
    <w:bookmarkStart w:name="u17846e20" w:id="16"/>
    <w:p>
      <w:pPr>
        <w:numPr>
          <w:ilvl w:val="0"/>
          <w:numId w:val="2"/>
        </w:numPr>
        <w:spacing w:after="50" w:line="360" w:lineRule="auto" w:beforeLines="100"/>
        <w:ind w:left="360"/>
        <w:jc w:val="left"/>
      </w:pPr>
      <w:r>
        <w:rPr>
          <w:rFonts w:ascii="宋体" w:hAnsi="Times New Roman" w:eastAsia="宋体"/>
          <w:b w:val="false"/>
          <w:i w:val="false"/>
          <w:color w:val="000000"/>
          <w:sz w:val="22"/>
        </w:rPr>
        <w:t>非聚集索引/非聚簇索引：数据文件和索引文件分开存储，分别在不同的文件</w:t>
      </w:r>
    </w:p>
    <w:bookmarkEnd w:id="16"/>
    <w:bookmarkStart w:name="u055e07c9" w:id="17"/>
    <w:p>
      <w:pPr>
        <w:numPr>
          <w:ilvl w:val="0"/>
          <w:numId w:val="2"/>
        </w:numPr>
        <w:spacing w:after="50" w:line="360" w:lineRule="auto" w:beforeLines="100"/>
        <w:ind w:left="360"/>
        <w:jc w:val="left"/>
      </w:pPr>
      <w:r>
        <w:rPr>
          <w:rFonts w:ascii="宋体" w:hAnsi="Times New Roman" w:eastAsia="宋体"/>
          <w:b w:val="false"/>
          <w:i w:val="false"/>
          <w:color w:val="000000"/>
          <w:sz w:val="22"/>
        </w:rPr>
        <w:t>密集索引/</w:t>
      </w:r>
      <w:r>
        <w:rPr>
          <w:rFonts w:ascii="宋体" w:hAnsi="Times New Roman" w:eastAsia="宋体"/>
          <w:b w:val="false"/>
          <w:i w:val="false"/>
          <w:color w:val="121212"/>
          <w:sz w:val="22"/>
        </w:rPr>
        <w:t>稠密索引：</w:t>
      </w:r>
    </w:p>
    <w:bookmarkEnd w:id="17"/>
    <w:bookmarkStart w:name="ua886d459" w:id="18"/>
    <w:p>
      <w:pPr>
        <w:spacing w:after="50" w:line="360" w:lineRule="auto" w:beforeLines="100"/>
        <w:ind w:left="0"/>
        <w:jc w:val="left"/>
      </w:pPr>
      <w:r>
        <w:rPr>
          <w:rFonts w:ascii="宋体" w:hAnsi="Times New Roman" w:eastAsia="宋体"/>
          <w:b w:val="false"/>
          <w:i w:val="false"/>
          <w:color w:val="412c0c"/>
          <w:sz w:val="22"/>
        </w:rPr>
        <w:t xml:space="preserve"> 文件中的</w:t>
      </w:r>
      <w:r>
        <w:rPr>
          <w:rFonts w:ascii="宋体" w:hAnsi="Times New Roman" w:eastAsia="宋体"/>
          <w:b w:val="false"/>
          <w:i w:val="false"/>
          <w:color w:val="121212"/>
          <w:sz w:val="22"/>
        </w:rPr>
        <w:t>索引项包含搜索键值/索引值和指向磁盘上实际记录的指针</w:t>
      </w:r>
      <w:r>
        <w:rPr>
          <w:rFonts w:ascii="宋体" w:hAnsi="Times New Roman" w:eastAsia="宋体"/>
          <w:b w:val="false"/>
          <w:i w:val="false"/>
          <w:color w:val="412c0c"/>
          <w:sz w:val="22"/>
        </w:rPr>
        <w:t>。</w:t>
      </w:r>
    </w:p>
    <w:bookmarkEnd w:id="18"/>
    <w:bookmarkStart w:name="u7212bc29" w:id="19"/>
    <w:p>
      <w:pPr>
        <w:spacing w:after="50" w:line="360" w:lineRule="auto" w:beforeLines="100"/>
        <w:ind w:left="0"/>
        <w:jc w:val="left"/>
      </w:pPr>
      <w:r>
        <w:rPr>
          <w:rFonts w:ascii="宋体" w:hAnsi="Times New Roman" w:eastAsia="宋体"/>
          <w:b w:val="false"/>
          <w:i w:val="false"/>
          <w:color w:val="412c0c"/>
          <w:sz w:val="22"/>
        </w:rPr>
        <w:t xml:space="preserve"> 每条索引项的行对应一条记录，数据查询速度非常快，但是维护成本大。</w:t>
      </w:r>
    </w:p>
    <w:bookmarkEnd w:id="19"/>
    <w:bookmarkStart w:name="ud343dc77" w:id="20"/>
    <w:p>
      <w:pPr>
        <w:spacing w:after="50" w:line="360" w:lineRule="auto" w:beforeLines="100"/>
        <w:ind w:left="0"/>
        <w:jc w:val="left"/>
      </w:pPr>
      <w:r>
        <w:rPr>
          <w:rFonts w:ascii="宋体" w:hAnsi="Times New Roman" w:eastAsia="宋体"/>
          <w:b w:val="false"/>
          <w:i w:val="false"/>
          <w:color w:val="412c0c"/>
          <w:sz w:val="22"/>
        </w:rPr>
        <w:t xml:space="preserve"> 如何定位数据：</w:t>
      </w:r>
    </w:p>
    <w:bookmarkEnd w:id="20"/>
    <w:bookmarkStart w:name="ue2d81a9c" w:id="21"/>
    <w:p>
      <w:pPr>
        <w:spacing w:after="50" w:line="360" w:lineRule="auto" w:beforeLines="100"/>
        <w:ind w:left="0"/>
        <w:jc w:val="left"/>
      </w:pPr>
      <w:r>
        <w:rPr>
          <w:rFonts w:ascii="宋体" w:hAnsi="Times New Roman" w:eastAsia="宋体"/>
          <w:b w:val="false"/>
          <w:i w:val="false"/>
          <w:color w:val="444444"/>
          <w:sz w:val="22"/>
        </w:rPr>
        <w:t xml:space="preserve"> 通过二分查找，搜索值 = 索引项的索引值，就能准确的定位到数据</w:t>
      </w:r>
    </w:p>
    <w:bookmarkEnd w:id="21"/>
    <w:bookmarkStart w:name="u68fb3d56" w:id="22"/>
    <w:p>
      <w:pPr>
        <w:spacing w:after="50" w:line="360" w:lineRule="auto" w:beforeLines="100"/>
        <w:ind w:left="0"/>
        <w:jc w:val="left"/>
      </w:pPr>
      <w:bookmarkStart w:name="u02abe66d" w:id="23"/>
      <w:r>
        <w:rPr>
          <w:rFonts w:eastAsia="宋体" w:ascii="宋体"/>
        </w:rPr>
        <w:drawing>
          <wp:inline distT="0" distB="0" distL="0" distR="0">
            <wp:extent cx="5842000" cy="314267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943600" cy="3197334"/>
                    </a:xfrm>
                    <a:prstGeom prst="rect">
                      <a:avLst/>
                    </a:prstGeom>
                  </pic:spPr>
                </pic:pic>
              </a:graphicData>
            </a:graphic>
          </wp:inline>
        </w:drawing>
      </w:r>
      <w:bookmarkEnd w:id="23"/>
    </w:p>
    <w:bookmarkEnd w:id="22"/>
    <w:bookmarkStart w:name="ud3078b6f" w:id="24"/>
    <w:p>
      <w:pPr>
        <w:numPr>
          <w:ilvl w:val="0"/>
          <w:numId w:val="3"/>
        </w:numPr>
        <w:spacing w:after="50" w:line="360" w:lineRule="auto" w:beforeLines="100"/>
        <w:ind w:left="360"/>
        <w:jc w:val="left"/>
      </w:pPr>
      <w:r>
        <w:rPr>
          <w:rFonts w:ascii="宋体" w:hAnsi="Times New Roman" w:eastAsia="宋体"/>
          <w:b w:val="false"/>
          <w:i w:val="false"/>
          <w:color w:val="000000"/>
          <w:sz w:val="22"/>
        </w:rPr>
        <w:t>稀疏索引：</w:t>
      </w:r>
    </w:p>
    <w:bookmarkEnd w:id="24"/>
    <w:bookmarkStart w:name="u3e93e3e6" w:id="25"/>
    <w:p>
      <w:pPr>
        <w:spacing w:after="50" w:line="360" w:lineRule="auto" w:beforeLines="100"/>
        <w:ind w:left="0"/>
        <w:jc w:val="left"/>
      </w:pPr>
      <w:r>
        <w:rPr>
          <w:rFonts w:ascii="宋体" w:hAnsi="Times New Roman" w:eastAsia="宋体"/>
          <w:b w:val="false"/>
          <w:i w:val="false"/>
          <w:color w:val="000000"/>
          <w:sz w:val="22"/>
        </w:rPr>
        <w:t xml:space="preserve"> 要求索引字段是按照顺序排序的，否则无法有序索引</w:t>
      </w:r>
    </w:p>
    <w:bookmarkEnd w:id="25"/>
    <w:bookmarkStart w:name="ueb234bea" w:id="26"/>
    <w:p>
      <w:pPr>
        <w:spacing w:after="50" w:line="360" w:lineRule="auto" w:beforeLines="100"/>
        <w:ind w:left="0"/>
        <w:jc w:val="left"/>
      </w:pPr>
      <w:r>
        <w:rPr>
          <w:rFonts w:ascii="宋体" w:hAnsi="Times New Roman" w:eastAsia="宋体"/>
          <w:b w:val="false"/>
          <w:i w:val="false"/>
          <w:color w:val="000000"/>
          <w:sz w:val="22"/>
        </w:rPr>
        <w:t xml:space="preserve"> 没有为每条记录建立对应的索引项的行，数据查询速度较慢，但是存储空间小，维护成本低。</w:t>
      </w:r>
    </w:p>
    <w:bookmarkEnd w:id="26"/>
    <w:bookmarkStart w:name="uc7cc82eb" w:id="27"/>
    <w:p>
      <w:pPr>
        <w:spacing w:after="50" w:line="360" w:lineRule="auto" w:beforeLines="100"/>
        <w:ind w:left="0"/>
        <w:jc w:val="left"/>
      </w:pPr>
      <w:r>
        <w:rPr>
          <w:rFonts w:ascii="宋体" w:hAnsi="Times New Roman" w:eastAsia="宋体"/>
          <w:b w:val="false"/>
          <w:i w:val="false"/>
          <w:color w:val="000000"/>
          <w:sz w:val="22"/>
        </w:rPr>
        <w:t xml:space="preserve"> 如何定位数据：</w:t>
      </w:r>
    </w:p>
    <w:bookmarkEnd w:id="27"/>
    <w:bookmarkStart w:name="u78108bb4" w:id="28"/>
    <w:p>
      <w:pPr>
        <w:spacing w:after="50" w:line="360" w:lineRule="auto" w:beforeLines="100"/>
        <w:ind w:left="0"/>
        <w:jc w:val="left"/>
      </w:pPr>
      <w:r>
        <w:rPr>
          <w:rFonts w:ascii="宋体" w:hAnsi="Times New Roman" w:eastAsia="宋体"/>
          <w:b w:val="false"/>
          <w:i w:val="false"/>
          <w:color w:val="000000"/>
          <w:sz w:val="22"/>
        </w:rPr>
        <w:t xml:space="preserve"> 通过二分查找，搜索值 &gt; 索引值中的最大值，然后根据记录所在的记录集合按照偏移量进行顺序查找，如果不在当前记录，则继续使用二分法查找，直到找到为止。</w:t>
      </w:r>
    </w:p>
    <w:bookmarkEnd w:id="28"/>
    <w:bookmarkStart w:name="u9686cf73" w:id="29"/>
    <w:p>
      <w:pPr>
        <w:spacing w:after="50" w:line="360" w:lineRule="auto" w:beforeLines="100"/>
        <w:ind w:left="0"/>
        <w:jc w:val="left"/>
      </w:pPr>
      <w:bookmarkStart w:name="ud45bdb2e" w:id="30"/>
      <w:r>
        <w:rPr>
          <w:rFonts w:eastAsia="宋体" w:ascii="宋体"/>
        </w:rPr>
        <w:drawing>
          <wp:inline distT="0" distB="0" distL="0" distR="0">
            <wp:extent cx="5842000" cy="35691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6231466" cy="3807141"/>
                    </a:xfrm>
                    <a:prstGeom prst="rect">
                      <a:avLst/>
                    </a:prstGeom>
                  </pic:spPr>
                </pic:pic>
              </a:graphicData>
            </a:graphic>
          </wp:inline>
        </w:drawing>
      </w:r>
      <w:bookmarkEnd w:id="30"/>
    </w:p>
    <w:bookmarkEnd w:id="29"/>
    <w:bookmarkStart w:name="udd8aad83" w:id="31"/>
    <w:p>
      <w:pPr>
        <w:spacing w:after="50" w:line="360" w:lineRule="auto" w:beforeLines="100"/>
        <w:ind w:left="0"/>
        <w:jc w:val="left"/>
      </w:pPr>
      <w:r>
        <w:rPr>
          <w:rFonts w:ascii="宋体" w:hAnsi="Times New Roman" w:eastAsia="宋体"/>
          <w:b w:val="false"/>
          <w:i w:val="false"/>
          <w:color w:val="000000"/>
          <w:sz w:val="22"/>
        </w:rPr>
        <w:t>在myisam存储引擎中，不管是什么索引都是非聚集索引/非聚簇索引，稀疏索引。</w:t>
      </w:r>
    </w:p>
    <w:bookmarkEnd w:id="31"/>
    <w:bookmarkStart w:name="ud2cfba12" w:id="32"/>
    <w:p>
      <w:pPr>
        <w:spacing w:after="50" w:line="360" w:lineRule="auto" w:beforeLines="100"/>
        <w:ind w:left="0"/>
        <w:jc w:val="left"/>
      </w:pPr>
      <w:r>
        <w:rPr>
          <w:rFonts w:ascii="宋体" w:hAnsi="Times New Roman" w:eastAsia="宋体"/>
          <w:b w:val="false"/>
          <w:i w:val="false"/>
          <w:color w:val="000000"/>
          <w:sz w:val="22"/>
        </w:rPr>
        <w:t>在innodb存储引擎：有且只有一个聚集索引/聚簇索引，密集索引/稠密索引，而这个索引就是主键索引。innodb存储引擎里的普通二级索引是非聚集索引/非聚簇索引，稀疏索引。</w:t>
      </w:r>
    </w:p>
    <w:bookmarkEnd w:id="32"/>
    <w:bookmarkStart w:name="u69195e33" w:id="33"/>
    <w:bookmarkEnd w:id="33"/>
    <w:bookmarkStart w:name="ufed2c61c" w:id="34"/>
    <w:bookmarkEnd w:id="34"/>
    <w:bookmarkStart w:name="uc2c40932" w:id="35"/>
    <w:bookmarkEnd w:id="35"/>
    <w:bookmarkStart w:name="u7e755087" w:id="36"/>
    <w:p>
      <w:pPr>
        <w:spacing w:after="50" w:line="360" w:lineRule="auto" w:beforeLines="100"/>
        <w:ind w:left="0"/>
        <w:jc w:val="left"/>
      </w:pPr>
      <w:r>
        <w:rPr>
          <w:rFonts w:ascii="宋体" w:hAnsi="Times New Roman" w:eastAsia="宋体"/>
          <w:b w:val="false"/>
          <w:i w:val="false"/>
          <w:color w:val="000000"/>
          <w:sz w:val="22"/>
        </w:rPr>
        <w:t>从逻辑角度：</w:t>
      </w:r>
    </w:p>
    <w:bookmarkEnd w:id="36"/>
    <w:bookmarkStart w:name="uaa8a105b" w:id="37"/>
    <w:p>
      <w:pPr>
        <w:spacing w:after="50" w:line="360" w:lineRule="auto" w:beforeLines="100"/>
        <w:ind w:left="0"/>
        <w:jc w:val="left"/>
      </w:pPr>
      <w:r>
        <w:rPr>
          <w:rFonts w:ascii="宋体" w:hAnsi="Times New Roman" w:eastAsia="宋体"/>
          <w:b w:val="false"/>
          <w:i w:val="false"/>
          <w:color w:val="000000"/>
          <w:sz w:val="22"/>
        </w:rPr>
        <w:t>主键索引：使用主键来组织完整的行数据记录</w:t>
      </w:r>
    </w:p>
    <w:bookmarkEnd w:id="37"/>
    <w:bookmarkStart w:name="u9402f213" w:id="38"/>
    <w:p>
      <w:pPr>
        <w:spacing w:after="50" w:line="360" w:lineRule="auto" w:beforeLines="100"/>
        <w:ind w:left="0"/>
        <w:jc w:val="left"/>
      </w:pPr>
      <w:r>
        <w:rPr>
          <w:rFonts w:ascii="宋体" w:hAnsi="Times New Roman" w:eastAsia="宋体"/>
          <w:b w:val="false"/>
          <w:i w:val="false"/>
          <w:color w:val="000000"/>
          <w:sz w:val="22"/>
        </w:rPr>
        <w:t>普通索引：在创建索引时，不附加任何限制条件（唯一、非空等限制</w:t>
      </w:r>
      <w:r>
        <w:rPr>
          <w:rFonts w:ascii="宋体" w:hAnsi="Times New Roman" w:eastAsia="宋体"/>
          <w:b w:val="false"/>
          <w:i w:val="false"/>
          <w:color w:val="4d4d4d"/>
          <w:sz w:val="24"/>
        </w:rPr>
        <w:t>）</w:t>
      </w:r>
    </w:p>
    <w:bookmarkEnd w:id="38"/>
    <w:bookmarkStart w:name="ub527dba5" w:id="39"/>
    <w:p>
      <w:pPr>
        <w:spacing w:after="50" w:line="360" w:lineRule="auto" w:beforeLines="100"/>
        <w:ind w:left="0"/>
        <w:jc w:val="left"/>
      </w:pPr>
      <w:r>
        <w:rPr>
          <w:rFonts w:ascii="宋体" w:hAnsi="Times New Roman" w:eastAsia="宋体"/>
          <w:b w:val="false"/>
          <w:i w:val="false"/>
          <w:color w:val="000000"/>
          <w:sz w:val="22"/>
        </w:rPr>
        <w:t>单列索引/单值索引/单一索引：构建索引树的索引列个数为1（创建索引的字段个数为1）</w:t>
      </w:r>
    </w:p>
    <w:bookmarkEnd w:id="39"/>
    <w:bookmarkStart w:name="uff400c6b" w:id="40"/>
    <w:p>
      <w:pPr>
        <w:spacing w:after="50" w:line="360" w:lineRule="auto" w:beforeLines="100"/>
        <w:ind w:left="0"/>
        <w:jc w:val="left"/>
      </w:pPr>
      <w:r>
        <w:rPr>
          <w:rFonts w:ascii="宋体" w:hAnsi="Times New Roman" w:eastAsia="宋体"/>
          <w:b w:val="false"/>
          <w:i w:val="false"/>
          <w:color w:val="000000"/>
          <w:sz w:val="22"/>
        </w:rPr>
        <w:t>多列索引/联合索引/辅助索引/复合索引/二级索引：构建索引树的索引列个数超过1（创建索引的字段个数 &gt; 1）</w:t>
      </w:r>
    </w:p>
    <w:bookmarkEnd w:id="40"/>
    <w:bookmarkStart w:name="u83cb8893" w:id="41"/>
    <w:p>
      <w:pPr>
        <w:spacing w:after="50" w:line="360" w:lineRule="auto" w:beforeLines="100"/>
        <w:ind w:left="0"/>
        <w:jc w:val="left"/>
      </w:pPr>
      <w:r>
        <w:rPr>
          <w:rFonts w:ascii="宋体" w:hAnsi="Times New Roman" w:eastAsia="宋体"/>
          <w:b w:val="false"/>
          <w:i w:val="false"/>
          <w:color w:val="000000"/>
          <w:sz w:val="22"/>
        </w:rPr>
        <w:t>窄索引：构建索引树的索引列个数为1～2</w:t>
      </w:r>
    </w:p>
    <w:bookmarkEnd w:id="41"/>
    <w:bookmarkStart w:name="u038b1f96" w:id="42"/>
    <w:p>
      <w:pPr>
        <w:spacing w:after="50" w:line="360" w:lineRule="auto" w:beforeLines="100"/>
        <w:ind w:left="0"/>
        <w:jc w:val="left"/>
      </w:pPr>
      <w:r>
        <w:rPr>
          <w:rFonts w:ascii="宋体" w:hAnsi="Times New Roman" w:eastAsia="宋体"/>
          <w:b w:val="false"/>
          <w:i w:val="false"/>
          <w:color w:val="000000"/>
          <w:sz w:val="22"/>
        </w:rPr>
        <w:t>宽索引：构建索引树的索引列个数超过2</w:t>
      </w:r>
    </w:p>
    <w:bookmarkEnd w:id="42"/>
    <w:bookmarkStart w:name="ud57a2a9e" w:id="43"/>
    <w:p>
      <w:pPr>
        <w:spacing w:after="50" w:line="360" w:lineRule="auto" w:beforeLines="100"/>
        <w:ind w:left="0"/>
        <w:jc w:val="left"/>
      </w:pPr>
      <w:r>
        <w:rPr>
          <w:rFonts w:ascii="宋体" w:hAnsi="Times New Roman" w:eastAsia="宋体"/>
          <w:b w:val="false"/>
          <w:i w:val="false"/>
          <w:color w:val="000000"/>
          <w:sz w:val="22"/>
        </w:rPr>
        <w:t>唯一索引：构建的索引树里面的索引列的值是唯一的，不存在重复值</w:t>
      </w:r>
    </w:p>
    <w:bookmarkEnd w:id="43"/>
    <w:bookmarkStart w:name="uee869364" w:id="44"/>
    <w:p>
      <w:pPr>
        <w:spacing w:after="50" w:line="360" w:lineRule="auto" w:beforeLines="100"/>
        <w:ind w:left="0"/>
        <w:jc w:val="left"/>
      </w:pPr>
      <w:r>
        <w:rPr>
          <w:rFonts w:ascii="宋体" w:hAnsi="Times New Roman" w:eastAsia="宋体"/>
          <w:b w:val="false"/>
          <w:i w:val="false"/>
          <w:color w:val="000000"/>
          <w:sz w:val="22"/>
        </w:rPr>
        <w:t>非唯一索引：构建的索引树里面的索引列的值是唯一的，存在重复值</w:t>
      </w:r>
    </w:p>
    <w:bookmarkEnd w:id="44"/>
    <w:bookmarkStart w:name="u75fb3e75" w:id="45"/>
    <w:bookmarkEnd w:id="45"/>
    <w:bookmarkStart w:name="UJIwh" w:id="46"/>
    <w:p>
      <w:pPr>
        <w:pStyle w:val="Heading2"/>
        <w:spacing w:after="50" w:line="360" w:lineRule="auto" w:beforeLines="100"/>
        <w:ind w:left="0"/>
        <w:jc w:val="left"/>
      </w:pPr>
      <w:r>
        <w:rPr>
          <w:rFonts w:ascii="宋体" w:hAnsi="Times New Roman" w:eastAsia="宋体"/>
        </w:rPr>
        <w:t>浅聊数据库中的索引类型</w:t>
      </w:r>
    </w:p>
    <w:bookmarkEnd w:id="46"/>
    <w:bookmarkStart w:name="uf29a08f0" w:id="47"/>
    <w:p>
      <w:pPr>
        <w:spacing w:after="50" w:line="360" w:lineRule="auto" w:beforeLines="100"/>
        <w:ind w:left="0"/>
        <w:jc w:val="left"/>
      </w:pPr>
      <w:bookmarkStart w:name="ue7651fe7" w:id="48"/>
      <w:r>
        <w:rPr>
          <w:rFonts w:eastAsia="宋体" w:ascii="宋体"/>
        </w:rPr>
        <w:drawing>
          <wp:inline distT="0" distB="0" distL="0" distR="0">
            <wp:extent cx="5841999" cy="13727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7196666" cy="1691060"/>
                    </a:xfrm>
                    <a:prstGeom prst="rect">
                      <a:avLst/>
                    </a:prstGeom>
                  </pic:spPr>
                </pic:pic>
              </a:graphicData>
            </a:graphic>
          </wp:inline>
        </w:drawing>
      </w:r>
      <w:bookmarkEnd w:id="48"/>
    </w:p>
    <w:bookmarkEnd w:id="47"/>
    <w:bookmarkStart w:name="u44fde2bd" w:id="49"/>
    <w:p>
      <w:pPr>
        <w:spacing w:after="50" w:line="360" w:lineRule="auto" w:beforeLines="100"/>
        <w:ind w:left="0"/>
        <w:jc w:val="left"/>
      </w:pPr>
      <w:r>
        <w:rPr>
          <w:rFonts w:ascii="宋体" w:hAnsi="Times New Roman" w:eastAsia="宋体"/>
          <w:b w:val="false"/>
          <w:i w:val="false"/>
          <w:color w:val="000000"/>
          <w:sz w:val="22"/>
        </w:rPr>
        <w:t>索引的类型分为四种：</w:t>
      </w:r>
    </w:p>
    <w:bookmarkEnd w:id="49"/>
    <w:bookmarkStart w:name="uf6ae4b37" w:id="50"/>
    <w:p>
      <w:pPr>
        <w:spacing w:after="50" w:line="360" w:lineRule="auto" w:beforeLines="100"/>
        <w:ind w:left="0"/>
        <w:jc w:val="left"/>
      </w:pPr>
      <w:r>
        <w:rPr>
          <w:rFonts w:ascii="宋体" w:hAnsi="Times New Roman" w:eastAsia="宋体"/>
          <w:b w:val="false"/>
          <w:i w:val="false"/>
          <w:color w:val="000000"/>
          <w:sz w:val="22"/>
        </w:rPr>
        <w:t>FULLTEXT（全文索引）[了解]：</w:t>
      </w:r>
    </w:p>
    <w:bookmarkEnd w:id="50"/>
    <w:bookmarkStart w:name="u2e51eb38" w:id="51"/>
    <w:p>
      <w:pPr>
        <w:numPr>
          <w:ilvl w:val="0"/>
          <w:numId w:val="4"/>
        </w:numPr>
        <w:spacing w:after="50" w:line="360" w:lineRule="auto" w:beforeLines="100"/>
        <w:ind w:left="360"/>
        <w:jc w:val="left"/>
      </w:pPr>
      <w:r>
        <w:rPr>
          <w:rFonts w:ascii="宋体" w:hAnsi="Times New Roman" w:eastAsia="宋体"/>
          <w:b/>
          <w:i w:val="false"/>
          <w:color w:val="000000"/>
          <w:sz w:val="22"/>
        </w:rPr>
        <w:t>主要用来查找文本中的关键字，只能在 CHAR、VARCHAR 或 TEXT 类型的列上创建</w:t>
      </w:r>
      <w:r>
        <w:rPr>
          <w:rFonts w:ascii="宋体" w:hAnsi="Times New Roman" w:eastAsia="宋体"/>
          <w:b w:val="false"/>
          <w:i w:val="false"/>
          <w:color w:val="000000"/>
          <w:sz w:val="22"/>
        </w:rPr>
        <w:t>。</w:t>
      </w:r>
      <w:r>
        <w:rPr>
          <w:rFonts w:ascii="宋体" w:hAnsi="Times New Roman" w:eastAsia="宋体"/>
          <w:b/>
          <w:i w:val="false"/>
          <w:color w:val="000000"/>
          <w:sz w:val="22"/>
        </w:rPr>
        <w:t>在 MySQL 中只有 MyISAM 存储引擎支持全文索引。</w:t>
      </w:r>
    </w:p>
    <w:bookmarkEnd w:id="51"/>
    <w:bookmarkStart w:name="u7eeb250d" w:id="52"/>
    <w:p>
      <w:pPr>
        <w:numPr>
          <w:ilvl w:val="0"/>
          <w:numId w:val="4"/>
        </w:numPr>
        <w:spacing w:after="50" w:line="360" w:lineRule="auto" w:beforeLines="100"/>
        <w:ind w:left="360"/>
        <w:jc w:val="left"/>
      </w:pPr>
      <w:r>
        <w:rPr>
          <w:rFonts w:ascii="宋体" w:hAnsi="Times New Roman" w:eastAsia="宋体"/>
          <w:b w:val="false"/>
          <w:i w:val="false"/>
          <w:color w:val="000000"/>
          <w:sz w:val="22"/>
        </w:rPr>
        <w:t>全文索引允许在索引列中插入重复值和空值。</w:t>
      </w:r>
    </w:p>
    <w:bookmarkEnd w:id="52"/>
    <w:bookmarkStart w:name="u1a296d6b" w:id="53"/>
    <w:p>
      <w:pPr>
        <w:numPr>
          <w:ilvl w:val="0"/>
          <w:numId w:val="4"/>
        </w:numPr>
        <w:spacing w:after="50" w:line="360" w:lineRule="auto" w:beforeLines="100"/>
        <w:ind w:left="360"/>
        <w:jc w:val="left"/>
      </w:pPr>
      <w:r>
        <w:rPr>
          <w:rFonts w:ascii="宋体" w:hAnsi="Times New Roman" w:eastAsia="宋体"/>
          <w:b w:val="false"/>
          <w:i w:val="false"/>
          <w:color w:val="000000"/>
          <w:sz w:val="22"/>
        </w:rPr>
        <w:t>不过对于大容量的数据表，生成全文索引非常消耗时间和硬盘空间。</w:t>
      </w:r>
    </w:p>
    <w:bookmarkEnd w:id="53"/>
    <w:bookmarkStart w:name="u7f5d72ac" w:id="54"/>
    <w:bookmarkEnd w:id="54"/>
    <w:bookmarkStart w:name="u29db68f4" w:id="55"/>
    <w:p>
      <w:pPr>
        <w:spacing w:after="50" w:line="360" w:lineRule="auto" w:beforeLines="100"/>
        <w:ind w:left="0"/>
        <w:jc w:val="left"/>
      </w:pPr>
      <w:r>
        <w:rPr>
          <w:rFonts w:ascii="宋体" w:hAnsi="Times New Roman" w:eastAsia="宋体"/>
          <w:b w:val="false"/>
          <w:i w:val="false"/>
          <w:color w:val="000000"/>
          <w:sz w:val="22"/>
        </w:rPr>
        <w:t>SPATIAL（空间索引）[了解]：</w:t>
      </w:r>
    </w:p>
    <w:bookmarkEnd w:id="55"/>
    <w:bookmarkStart w:name="u91051f71" w:id="56"/>
    <w:p>
      <w:pPr>
        <w:numPr>
          <w:ilvl w:val="0"/>
          <w:numId w:val="5"/>
        </w:numPr>
        <w:spacing w:after="50" w:line="360" w:lineRule="auto" w:beforeLines="100"/>
        <w:ind w:left="360"/>
        <w:jc w:val="left"/>
      </w:pPr>
      <w:r>
        <w:rPr>
          <w:rFonts w:ascii="宋体" w:hAnsi="Times New Roman" w:eastAsia="宋体"/>
          <w:b/>
          <w:i w:val="false"/>
          <w:color w:val="000000"/>
          <w:sz w:val="22"/>
        </w:rPr>
        <w:t>空间索引是对空间数据类型的字段建立的索引</w:t>
      </w:r>
    </w:p>
    <w:bookmarkEnd w:id="56"/>
    <w:bookmarkStart w:name="u4af5ee5f" w:id="57"/>
    <w:p>
      <w:pPr>
        <w:numPr>
          <w:ilvl w:val="0"/>
          <w:numId w:val="5"/>
        </w:numPr>
        <w:spacing w:after="50" w:line="360" w:lineRule="auto" w:beforeLines="100"/>
        <w:ind w:left="360"/>
        <w:jc w:val="left"/>
      </w:pPr>
      <w:r>
        <w:rPr>
          <w:rFonts w:ascii="宋体" w:hAnsi="Times New Roman" w:eastAsia="宋体"/>
          <w:b w:val="false"/>
          <w:i w:val="false"/>
          <w:color w:val="000000"/>
          <w:sz w:val="22"/>
        </w:rPr>
        <w:t>创建空间索引的列必须将其声明为 NOT NULL，</w:t>
      </w:r>
      <w:r>
        <w:rPr>
          <w:rFonts w:ascii="宋体" w:hAnsi="Times New Roman" w:eastAsia="宋体"/>
          <w:b/>
          <w:i w:val="false"/>
          <w:color w:val="000000"/>
          <w:sz w:val="22"/>
        </w:rPr>
        <w:t>空间索引只能在存储引擎为 MyISAM 的表中创建</w:t>
      </w:r>
      <w:r>
        <w:rPr>
          <w:rFonts w:ascii="宋体" w:hAnsi="Times New Roman" w:eastAsia="宋体"/>
          <w:b w:val="false"/>
          <w:i w:val="false"/>
          <w:color w:val="000000"/>
          <w:sz w:val="22"/>
        </w:rPr>
        <w:t>。</w:t>
      </w:r>
    </w:p>
    <w:bookmarkEnd w:id="57"/>
    <w:bookmarkStart w:name="ua0a1dcab" w:id="58"/>
    <w:p>
      <w:pPr>
        <w:numPr>
          <w:ilvl w:val="0"/>
          <w:numId w:val="5"/>
        </w:numPr>
        <w:spacing w:after="50" w:line="360" w:lineRule="auto" w:beforeLines="100"/>
        <w:ind w:left="360"/>
        <w:jc w:val="left"/>
      </w:pPr>
      <w:r>
        <w:rPr>
          <w:rFonts w:ascii="宋体" w:hAnsi="Times New Roman" w:eastAsia="宋体"/>
          <w:b w:val="false"/>
          <w:i w:val="false"/>
          <w:color w:val="000000"/>
          <w:sz w:val="22"/>
        </w:rPr>
        <w:t>空间索引主要用于地理空间数据类型 GEOMETRY。这类索引相对来说很少会被用到。</w:t>
      </w:r>
    </w:p>
    <w:bookmarkEnd w:id="58"/>
    <w:bookmarkStart w:name="u8780aa4a" w:id="59"/>
    <w:bookmarkEnd w:id="59"/>
    <w:bookmarkStart w:name="u2208e154" w:id="60"/>
    <w:p>
      <w:pPr>
        <w:spacing w:after="50" w:line="360" w:lineRule="auto" w:beforeLines="100"/>
        <w:ind w:left="0"/>
        <w:jc w:val="left"/>
      </w:pPr>
      <w:r>
        <w:rPr>
          <w:rFonts w:ascii="宋体" w:hAnsi="Times New Roman" w:eastAsia="宋体"/>
          <w:b w:val="false"/>
          <w:i w:val="false"/>
          <w:color w:val="000000"/>
          <w:sz w:val="22"/>
        </w:rPr>
        <w:t xml:space="preserve">NORMAL（普通索引）： </w:t>
      </w:r>
    </w:p>
    <w:bookmarkEnd w:id="60"/>
    <w:bookmarkStart w:name="ucff83bd8" w:id="61"/>
    <w:p>
      <w:pPr>
        <w:numPr>
          <w:ilvl w:val="0"/>
          <w:numId w:val="6"/>
        </w:numPr>
        <w:spacing w:after="50" w:line="360" w:lineRule="auto" w:beforeLines="100"/>
        <w:ind w:left="360"/>
        <w:jc w:val="left"/>
      </w:pPr>
      <w:r>
        <w:rPr>
          <w:rFonts w:ascii="宋体" w:hAnsi="Times New Roman" w:eastAsia="宋体"/>
          <w:b w:val="false"/>
          <w:i w:val="false"/>
          <w:color w:val="000000"/>
          <w:sz w:val="22"/>
        </w:rPr>
        <w:t>MySQL 中最基本的索引类型，加快系统对数据的访问速度。</w:t>
      </w:r>
    </w:p>
    <w:bookmarkEnd w:id="61"/>
    <w:bookmarkStart w:name="u1397636b" w:id="62"/>
    <w:p>
      <w:pPr>
        <w:numPr>
          <w:ilvl w:val="0"/>
          <w:numId w:val="6"/>
        </w:numPr>
        <w:spacing w:after="50" w:line="360" w:lineRule="auto" w:beforeLines="100"/>
        <w:ind w:left="360"/>
        <w:jc w:val="left"/>
      </w:pPr>
      <w:r>
        <w:rPr>
          <w:rFonts w:ascii="宋体" w:hAnsi="Times New Roman" w:eastAsia="宋体"/>
          <w:b/>
          <w:i w:val="false"/>
          <w:color w:val="000000"/>
          <w:sz w:val="22"/>
        </w:rPr>
        <w:t>没有任何的限制，允许在定义索引的列中插入重复值和空值。</w:t>
      </w:r>
    </w:p>
    <w:bookmarkEnd w:id="62"/>
    <w:bookmarkStart w:name="u7dd74f7b" w:id="63"/>
    <w:bookmarkEnd w:id="63"/>
    <w:bookmarkStart w:name="ufed9e256" w:id="64"/>
    <w:p>
      <w:pPr>
        <w:spacing w:after="50" w:line="360" w:lineRule="auto" w:beforeLines="100"/>
        <w:ind w:left="0"/>
        <w:jc w:val="left"/>
      </w:pPr>
      <w:r>
        <w:rPr>
          <w:rFonts w:ascii="宋体" w:hAnsi="Times New Roman" w:eastAsia="宋体"/>
          <w:b w:val="false"/>
          <w:i w:val="false"/>
          <w:color w:val="000000"/>
          <w:sz w:val="22"/>
        </w:rPr>
        <w:t>UNIQUE（唯一索引）：</w:t>
      </w:r>
    </w:p>
    <w:bookmarkEnd w:id="64"/>
    <w:bookmarkStart w:name="u09a98634" w:id="65"/>
    <w:p>
      <w:pPr>
        <w:numPr>
          <w:ilvl w:val="0"/>
          <w:numId w:val="7"/>
        </w:numPr>
        <w:spacing w:after="50" w:line="360" w:lineRule="auto" w:beforeLines="100"/>
        <w:ind w:left="360"/>
        <w:jc w:val="left"/>
      </w:pPr>
      <w:r>
        <w:rPr>
          <w:rFonts w:ascii="宋体" w:hAnsi="Times New Roman" w:eastAsia="宋体"/>
          <w:b w:val="false"/>
          <w:i w:val="false"/>
          <w:color w:val="000000"/>
          <w:sz w:val="22"/>
        </w:rPr>
        <w:t>唯一索引与普通索引类似，但它的目的不是为了提高访问速度，而是</w:t>
      </w:r>
      <w:r>
        <w:rPr>
          <w:rFonts w:ascii="宋体" w:hAnsi="Times New Roman" w:eastAsia="宋体"/>
          <w:b/>
          <w:i w:val="false"/>
          <w:color w:val="000000"/>
          <w:sz w:val="22"/>
        </w:rPr>
        <w:t>为了避免数据出现重复</w:t>
      </w:r>
      <w:r>
        <w:rPr>
          <w:rFonts w:ascii="宋体" w:hAnsi="Times New Roman" w:eastAsia="宋体"/>
          <w:b w:val="false"/>
          <w:i w:val="false"/>
          <w:color w:val="000000"/>
          <w:sz w:val="22"/>
        </w:rPr>
        <w:t>。</w:t>
      </w:r>
    </w:p>
    <w:bookmarkEnd w:id="65"/>
    <w:bookmarkStart w:name="u0ceb3e29" w:id="66"/>
    <w:p>
      <w:pPr>
        <w:numPr>
          <w:ilvl w:val="0"/>
          <w:numId w:val="7"/>
        </w:numPr>
        <w:spacing w:after="50" w:line="360" w:lineRule="auto" w:beforeLines="100"/>
        <w:ind w:left="360"/>
        <w:jc w:val="left"/>
      </w:pPr>
      <w:r>
        <w:rPr>
          <w:rFonts w:ascii="宋体" w:hAnsi="Times New Roman" w:eastAsia="宋体"/>
          <w:b/>
          <w:i w:val="false"/>
          <w:color w:val="000000"/>
          <w:sz w:val="22"/>
        </w:rPr>
        <w:t>唯一索引列的值必须唯一，允许有空值</w:t>
      </w:r>
      <w:r>
        <w:rPr>
          <w:rFonts w:ascii="宋体" w:hAnsi="Times New Roman" w:eastAsia="宋体"/>
          <w:b w:val="false"/>
          <w:i w:val="false"/>
          <w:color w:val="000000"/>
          <w:sz w:val="22"/>
        </w:rPr>
        <w:t>。如果是组合索引，则列值的组合必须唯一。</w:t>
      </w:r>
    </w:p>
    <w:bookmarkEnd w:id="66"/>
    <w:bookmarkStart w:name="u59528092" w:id="67"/>
    <w:bookmarkEnd w:id="67"/>
    <w:bookmarkStart w:name="kUEnx" w:id="68"/>
    <w:p>
      <w:pPr>
        <w:pStyle w:val="Heading2"/>
        <w:spacing w:after="50" w:line="360" w:lineRule="auto" w:beforeLines="100"/>
        <w:ind w:left="0"/>
        <w:jc w:val="left"/>
      </w:pPr>
      <w:r>
        <w:rPr>
          <w:rFonts w:ascii="宋体" w:hAnsi="Times New Roman" w:eastAsia="宋体"/>
        </w:rPr>
        <w:t>单值索引-联合索引-&gt;最左前缀原则</w:t>
      </w:r>
    </w:p>
    <w:bookmarkEnd w:id="68"/>
    <w:bookmarkStart w:name="ubeaf983b" w:id="69"/>
    <w:p>
      <w:pPr>
        <w:spacing w:after="50" w:line="360" w:lineRule="auto" w:beforeLines="100"/>
        <w:ind w:left="0"/>
        <w:jc w:val="left"/>
      </w:pPr>
      <w:r>
        <w:rPr>
          <w:rFonts w:ascii="宋体" w:hAnsi="Times New Roman" w:eastAsia="宋体"/>
          <w:b w:val="false"/>
          <w:i w:val="false"/>
          <w:color w:val="000000"/>
          <w:sz w:val="22"/>
        </w:rPr>
        <w:t>从依据创建索引的字段的个数我们可以分为单值索引和联合索引。</w:t>
      </w:r>
    </w:p>
    <w:bookmarkEnd w:id="69"/>
    <w:bookmarkStart w:name="u7139e97e" w:id="70"/>
    <w:p>
      <w:pPr>
        <w:spacing w:after="50" w:line="360" w:lineRule="auto" w:beforeLines="100"/>
        <w:ind w:left="0"/>
        <w:jc w:val="left"/>
      </w:pPr>
      <w:r>
        <w:rPr>
          <w:rFonts w:ascii="宋体" w:hAnsi="Times New Roman" w:eastAsia="宋体"/>
          <w:b w:val="false"/>
          <w:i w:val="false"/>
          <w:color w:val="000000"/>
          <w:sz w:val="22"/>
        </w:rPr>
        <w:t>单值索引：根据一个字段来建立索引</w:t>
      </w:r>
    </w:p>
    <w:bookmarkEnd w:id="70"/>
    <w:bookmarkStart w:name="u0ce34dc0" w:id="71"/>
    <w:p>
      <w:pPr>
        <w:spacing w:after="50" w:line="360" w:lineRule="auto" w:beforeLines="100"/>
        <w:ind w:left="0"/>
        <w:jc w:val="left"/>
      </w:pPr>
      <w:r>
        <w:rPr>
          <w:rFonts w:ascii="宋体" w:hAnsi="Times New Roman" w:eastAsia="宋体"/>
          <w:b w:val="false"/>
          <w:i w:val="false"/>
          <w:color w:val="000000"/>
          <w:sz w:val="22"/>
        </w:rPr>
        <w:t>联合索引：根据超过一个字段来创建索引</w:t>
      </w:r>
    </w:p>
    <w:bookmarkEnd w:id="71"/>
    <w:bookmarkStart w:name="ue5621dcf" w:id="72"/>
    <w:p>
      <w:pPr>
        <w:spacing w:after="50" w:line="360" w:lineRule="auto" w:beforeLines="100"/>
        <w:ind w:left="0"/>
        <w:jc w:val="left"/>
      </w:pPr>
      <w:r>
        <w:rPr>
          <w:rFonts w:ascii="宋体" w:hAnsi="Times New Roman" w:eastAsia="宋体"/>
          <w:b w:val="false"/>
          <w:i w:val="false"/>
          <w:color w:val="000000"/>
          <w:sz w:val="22"/>
        </w:rPr>
        <w:t>联合索引如图所示：</w:t>
      </w:r>
    </w:p>
    <w:bookmarkEnd w:id="72"/>
    <w:bookmarkStart w:name="u95bce81e" w:id="73"/>
    <w:p>
      <w:pPr>
        <w:spacing w:after="50" w:line="360" w:lineRule="auto" w:beforeLines="100"/>
        <w:ind w:left="0"/>
        <w:jc w:val="left"/>
      </w:pPr>
      <w:r>
        <w:rPr>
          <w:rFonts w:ascii="宋体" w:hAnsi="Times New Roman" w:eastAsia="宋体"/>
          <w:b w:val="false"/>
          <w:i w:val="false"/>
          <w:color w:val="000000"/>
          <w:sz w:val="22"/>
        </w:rPr>
        <w:t>下面我们根据name和age按照顺序建立联合索引。</w:t>
      </w:r>
    </w:p>
    <w:bookmarkEnd w:id="73"/>
    <w:bookmarkStart w:name="ucd949b58" w:id="74"/>
    <w:p>
      <w:pPr>
        <w:spacing w:after="50" w:line="360" w:lineRule="auto" w:beforeLines="100"/>
        <w:ind w:left="0"/>
        <w:jc w:val="left"/>
      </w:pPr>
      <w:r>
        <w:rPr>
          <w:rFonts w:ascii="宋体" w:hAnsi="Times New Roman" w:eastAsia="宋体"/>
          <w:b w:val="false"/>
          <w:i w:val="false"/>
          <w:color w:val="000000"/>
          <w:sz w:val="22"/>
        </w:rPr>
        <w:t>在B+树中，会按照第一个索引列name进行排序大小，在第一个索引列name的相同的有序的情况下在去排序下一个索引列age。</w:t>
      </w:r>
    </w:p>
    <w:bookmarkEnd w:id="74"/>
    <w:bookmarkStart w:name="u1542c86b" w:id="75"/>
    <w:p>
      <w:pPr>
        <w:spacing w:after="50" w:line="360" w:lineRule="auto" w:beforeLines="100"/>
        <w:ind w:left="0"/>
        <w:jc w:val="left"/>
      </w:pPr>
      <w:r>
        <w:rPr>
          <w:rFonts w:ascii="宋体" w:hAnsi="Times New Roman" w:eastAsia="宋体"/>
          <w:b w:val="false"/>
          <w:i w:val="false"/>
          <w:color w:val="000000"/>
          <w:sz w:val="22"/>
        </w:rPr>
        <w:t>当我们执行select * from user where name = "Adfhe" and age = 30的时候</w:t>
      </w:r>
    </w:p>
    <w:bookmarkEnd w:id="75"/>
    <w:bookmarkStart w:name="u80dda987" w:id="76"/>
    <w:p>
      <w:pPr>
        <w:numPr>
          <w:ilvl w:val="0"/>
          <w:numId w:val="8"/>
        </w:numPr>
        <w:spacing w:after="50" w:line="360" w:lineRule="auto" w:beforeLines="100"/>
        <w:ind w:left="360"/>
        <w:jc w:val="left"/>
      </w:pPr>
      <w:r>
        <w:rPr>
          <w:rFonts w:ascii="宋体" w:hAnsi="Times New Roman" w:eastAsia="宋体"/>
          <w:b w:val="false"/>
          <w:i w:val="false"/>
          <w:color w:val="000000"/>
          <w:sz w:val="22"/>
        </w:rPr>
        <w:t>遍历找到name = "Adfhe"的节点，然后根据空白指针往下找，根据age进行比对</w:t>
      </w:r>
    </w:p>
    <w:bookmarkEnd w:id="76"/>
    <w:bookmarkStart w:name="u916efb76" w:id="77"/>
    <w:p>
      <w:pPr>
        <w:numPr>
          <w:ilvl w:val="0"/>
          <w:numId w:val="8"/>
        </w:numPr>
        <w:spacing w:after="50" w:line="360" w:lineRule="auto" w:beforeLines="100"/>
        <w:ind w:left="360"/>
        <w:jc w:val="left"/>
      </w:pPr>
      <w:r>
        <w:rPr>
          <w:rFonts w:ascii="宋体" w:hAnsi="Times New Roman" w:eastAsia="宋体"/>
          <w:b w:val="false"/>
          <w:i w:val="false"/>
          <w:color w:val="000000"/>
          <w:sz w:val="22"/>
        </w:rPr>
        <w:t>最后获取对应的主键id，根据主键id到主键索引进行回表操作</w:t>
      </w:r>
    </w:p>
    <w:bookmarkEnd w:id="77"/>
    <w:bookmarkStart w:name="uda047c69" w:id="78"/>
    <w:p>
      <w:pPr>
        <w:spacing w:after="50" w:line="360" w:lineRule="auto" w:beforeLines="100"/>
        <w:ind w:left="0"/>
        <w:jc w:val="left"/>
      </w:pPr>
      <w:bookmarkStart w:name="u27920abc" w:id="79"/>
      <w:r>
        <w:rPr>
          <w:rFonts w:eastAsia="宋体" w:ascii="宋体"/>
        </w:rPr>
        <w:drawing>
          <wp:inline distT="0" distB="0" distL="0" distR="0">
            <wp:extent cx="5841999" cy="188677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9160934" cy="2958680"/>
                    </a:xfrm>
                    <a:prstGeom prst="rect">
                      <a:avLst/>
                    </a:prstGeom>
                  </pic:spPr>
                </pic:pic>
              </a:graphicData>
            </a:graphic>
          </wp:inline>
        </w:drawing>
      </w:r>
      <w:bookmarkEnd w:id="79"/>
    </w:p>
    <w:bookmarkEnd w:id="78"/>
    <w:bookmarkStart w:name="u6b0567dc" w:id="80"/>
    <w:p>
      <w:pPr>
        <w:spacing w:after="50" w:line="360" w:lineRule="auto" w:beforeLines="100"/>
        <w:ind w:left="0"/>
        <w:jc w:val="left"/>
      </w:pPr>
      <w:r>
        <w:rPr>
          <w:rFonts w:ascii="宋体" w:hAnsi="Times New Roman" w:eastAsia="宋体"/>
          <w:b w:val="false"/>
          <w:i w:val="false"/>
          <w:color w:val="000000"/>
          <w:sz w:val="22"/>
        </w:rPr>
        <w:t>最左前缀原则：</w:t>
      </w:r>
    </w:p>
    <w:bookmarkEnd w:id="80"/>
    <w:bookmarkStart w:name="uc112bf31" w:id="81"/>
    <w:p>
      <w:pPr>
        <w:spacing w:after="50" w:line="360" w:lineRule="auto" w:beforeLines="100"/>
        <w:ind w:left="0"/>
        <w:jc w:val="left"/>
      </w:pPr>
      <w:r>
        <w:rPr>
          <w:rFonts w:ascii="宋体" w:hAnsi="Times New Roman" w:eastAsia="宋体"/>
          <w:b w:val="false"/>
          <w:i w:val="false"/>
          <w:color w:val="000000"/>
          <w:sz w:val="22"/>
        </w:rPr>
        <w:t>最左前缀原则这个说法只是针对联合索引的一种建立规则策略。</w:t>
      </w:r>
    </w:p>
    <w:bookmarkEnd w:id="81"/>
    <w:bookmarkStart w:name="u8b553b49" w:id="82"/>
    <w:p>
      <w:pPr>
        <w:spacing w:after="50" w:line="360" w:lineRule="auto" w:beforeLines="100"/>
        <w:ind w:left="0"/>
        <w:jc w:val="left"/>
      </w:pPr>
      <w:r>
        <w:rPr>
          <w:rFonts w:ascii="宋体" w:hAnsi="Times New Roman" w:eastAsia="宋体"/>
          <w:b w:val="false"/>
          <w:i w:val="false"/>
          <w:color w:val="000000"/>
          <w:sz w:val="22"/>
        </w:rPr>
        <w:t>如果索引包含了多个列，那么我们最好遵循最左前缀原则。</w:t>
      </w:r>
    </w:p>
    <w:bookmarkEnd w:id="82"/>
    <w:bookmarkStart w:name="u249b7acd" w:id="83"/>
    <w:p>
      <w:pPr>
        <w:spacing w:after="50" w:line="360" w:lineRule="auto" w:beforeLines="100"/>
        <w:ind w:left="0"/>
        <w:jc w:val="left"/>
      </w:pPr>
      <w:r>
        <w:rPr>
          <w:rFonts w:ascii="宋体" w:hAnsi="Times New Roman" w:eastAsia="宋体"/>
          <w:b w:val="false"/>
          <w:i w:val="false"/>
          <w:color w:val="000000"/>
          <w:sz w:val="22"/>
        </w:rPr>
        <w:t>我们都知道当我们建立多个索引列的时候，会按照索引列建立的顺序进行构建索引树。最左前缀原则指的是尽量要让查询会从索引的最左列开始匹配，按照每一个建立的索引的顺序，按照顺序依次匹配。期间不能跳过中间的某个索引列。且索引匹配严格按照第一个索引开始排序，依次往后。</w:t>
      </w:r>
    </w:p>
    <w:bookmarkEnd w:id="83"/>
    <w:bookmarkStart w:name="u6430980e" w:id="84"/>
    <w:bookmarkEnd w:id="84"/>
    <w:bookmarkStart w:name="u65519dec" w:id="85"/>
    <w:p>
      <w:pPr>
        <w:spacing w:after="50" w:line="360" w:lineRule="auto" w:beforeLines="100"/>
        <w:ind w:left="0"/>
        <w:jc w:val="left"/>
      </w:pPr>
      <w:r>
        <w:rPr>
          <w:rFonts w:ascii="宋体" w:hAnsi="Times New Roman" w:eastAsia="宋体"/>
          <w:b w:val="false"/>
          <w:i w:val="false"/>
          <w:color w:val="000000"/>
          <w:sz w:val="22"/>
        </w:rPr>
        <w:t>假设我们建立了（</w:t>
      </w:r>
      <w:r>
        <w:rPr>
          <w:rFonts w:ascii="宋体" w:hAnsi="Times New Roman" w:eastAsia="宋体"/>
          <w:b w:val="false"/>
          <w:i w:val="false"/>
          <w:color w:val="df2a3f"/>
          <w:sz w:val="22"/>
        </w:rPr>
        <w:t>name</w:t>
      </w:r>
      <w:r>
        <w:rPr>
          <w:rFonts w:ascii="宋体" w:hAnsi="Times New Roman" w:eastAsia="宋体"/>
          <w:b w:val="false"/>
          <w:i w:val="false"/>
          <w:color w:val="000000"/>
          <w:sz w:val="22"/>
        </w:rPr>
        <w:t>，</w:t>
      </w:r>
      <w:r>
        <w:rPr>
          <w:rFonts w:ascii="宋体" w:hAnsi="Times New Roman" w:eastAsia="宋体"/>
          <w:b w:val="false"/>
          <w:i w:val="false"/>
          <w:color w:val="df2a3f"/>
          <w:sz w:val="22"/>
        </w:rPr>
        <w:t>task</w:t>
      </w:r>
      <w:r>
        <w:rPr>
          <w:rFonts w:ascii="宋体" w:hAnsi="Times New Roman" w:eastAsia="宋体"/>
          <w:b w:val="false"/>
          <w:i w:val="false"/>
          <w:color w:val="000000"/>
          <w:sz w:val="22"/>
        </w:rPr>
        <w:t>，</w:t>
      </w:r>
      <w:r>
        <w:rPr>
          <w:rFonts w:ascii="宋体" w:hAnsi="Times New Roman" w:eastAsia="宋体"/>
          <w:b w:val="false"/>
          <w:i w:val="false"/>
          <w:color w:val="df2a3f"/>
          <w:sz w:val="22"/>
        </w:rPr>
        <w:t>age</w:t>
      </w:r>
      <w:r>
        <w:rPr>
          <w:rFonts w:ascii="宋体" w:hAnsi="Times New Roman" w:eastAsia="宋体"/>
          <w:b w:val="false"/>
          <w:i w:val="false"/>
          <w:color w:val="000000"/>
          <w:sz w:val="22"/>
        </w:rPr>
        <w:t>）的联合索引，按照最左前缀的原则要求：</w:t>
      </w:r>
    </w:p>
    <w:bookmarkEnd w:id="85"/>
    <w:bookmarkStart w:name="ubc97b560" w:id="86"/>
    <w:p>
      <w:pPr>
        <w:spacing w:after="50" w:line="360" w:lineRule="auto" w:beforeLines="100"/>
        <w:ind w:left="0"/>
        <w:jc w:val="left"/>
      </w:pPr>
      <w:r>
        <w:rPr>
          <w:rFonts w:ascii="宋体" w:hAnsi="Times New Roman" w:eastAsia="宋体"/>
          <w:b w:val="false"/>
          <w:i w:val="false"/>
          <w:color w:val="000000"/>
          <w:sz w:val="22"/>
        </w:rPr>
        <w:t>执行sql： select * from user where name = "a" and task = "b" and age =18</w:t>
      </w:r>
    </w:p>
    <w:bookmarkEnd w:id="86"/>
    <w:bookmarkStart w:name="uee68f993" w:id="87"/>
    <w:p>
      <w:pPr>
        <w:numPr>
          <w:ilvl w:val="0"/>
          <w:numId w:val="9"/>
        </w:numPr>
        <w:spacing w:after="50" w:line="360" w:lineRule="auto" w:beforeLines="100"/>
        <w:ind w:left="360"/>
        <w:jc w:val="left"/>
      </w:pPr>
      <w:r>
        <w:rPr>
          <w:rFonts w:ascii="宋体" w:hAnsi="Times New Roman" w:eastAsia="宋体"/>
          <w:b w:val="false"/>
          <w:i w:val="false"/>
          <w:color w:val="000000"/>
          <w:sz w:val="22"/>
        </w:rPr>
        <w:t>我们需要从最左列name，找到name匹配值</w:t>
      </w:r>
    </w:p>
    <w:bookmarkEnd w:id="87"/>
    <w:bookmarkStart w:name="uaa046f5d" w:id="88"/>
    <w:p>
      <w:pPr>
        <w:numPr>
          <w:ilvl w:val="0"/>
          <w:numId w:val="9"/>
        </w:numPr>
        <w:spacing w:after="50" w:line="360" w:lineRule="auto" w:beforeLines="100"/>
        <w:ind w:left="360"/>
        <w:jc w:val="left"/>
      </w:pPr>
      <w:r>
        <w:rPr>
          <w:rFonts w:ascii="宋体" w:hAnsi="Times New Roman" w:eastAsia="宋体"/>
          <w:b w:val="false"/>
          <w:i w:val="false"/>
          <w:color w:val="000000"/>
          <w:sz w:val="22"/>
        </w:rPr>
        <w:t>然后在name相同的情况基础下，task有序，然后找到task匹配值</w:t>
      </w:r>
    </w:p>
    <w:bookmarkEnd w:id="88"/>
    <w:bookmarkStart w:name="u4d7f4699" w:id="89"/>
    <w:p>
      <w:pPr>
        <w:numPr>
          <w:ilvl w:val="0"/>
          <w:numId w:val="9"/>
        </w:numPr>
        <w:spacing w:after="50" w:line="360" w:lineRule="auto" w:beforeLines="100"/>
        <w:ind w:left="360"/>
        <w:jc w:val="left"/>
      </w:pPr>
      <w:r>
        <w:rPr>
          <w:rFonts w:ascii="宋体" w:hAnsi="Times New Roman" w:eastAsia="宋体"/>
          <w:b w:val="false"/>
          <w:i w:val="false"/>
          <w:color w:val="000000"/>
          <w:sz w:val="22"/>
        </w:rPr>
        <w:t>然后在task匹配的情况基础下，age有序，然后找到age的匹配值</w:t>
      </w:r>
    </w:p>
    <w:bookmarkEnd w:id="89"/>
    <w:bookmarkStart w:name="ubb542b5d" w:id="90"/>
    <w:p>
      <w:pPr>
        <w:spacing w:after="50" w:line="360" w:lineRule="auto" w:beforeLines="100"/>
        <w:ind w:left="0"/>
        <w:jc w:val="left"/>
      </w:pPr>
      <w:r>
        <w:rPr>
          <w:rFonts w:ascii="宋体" w:hAnsi="Times New Roman" w:eastAsia="宋体"/>
          <w:b w:val="false"/>
          <w:i w:val="false"/>
          <w:color w:val="000000"/>
          <w:sz w:val="22"/>
        </w:rPr>
        <w:t>注意：如果我们没有按照顺序依次去遍历匹配的情况，跳过了中间某一个索引列的匹配，则该索引列后续的顺序都是乱的，因为在B+树中，联合索引的建立的有序性都是依据上一个索引列为相同的情况下，当前索引列才有序（这个跟B+树的存储结构原理有关）。</w:t>
      </w:r>
    </w:p>
    <w:bookmarkEnd w:id="90"/>
    <w:bookmarkStart w:name="ua5bac5ce" w:id="91"/>
    <w:bookmarkEnd w:id="91"/>
    <w:bookmarkStart w:name="ua59198f8" w:id="92"/>
    <w:p>
      <w:pPr>
        <w:spacing w:after="50" w:line="360" w:lineRule="auto" w:beforeLines="100"/>
        <w:ind w:left="0"/>
        <w:jc w:val="left"/>
      </w:pPr>
      <w:r>
        <w:rPr>
          <w:rFonts w:ascii="宋体" w:hAnsi="Times New Roman" w:eastAsia="宋体"/>
          <w:b w:val="false"/>
          <w:i w:val="false"/>
          <w:color w:val="000000"/>
          <w:sz w:val="22"/>
        </w:rPr>
        <w:t>假设我们建立了（</w:t>
      </w:r>
      <w:r>
        <w:rPr>
          <w:rFonts w:ascii="宋体" w:hAnsi="Times New Roman" w:eastAsia="宋体"/>
          <w:b w:val="false"/>
          <w:i w:val="false"/>
          <w:color w:val="df2a3f"/>
          <w:sz w:val="22"/>
        </w:rPr>
        <w:t>name</w:t>
      </w:r>
      <w:r>
        <w:rPr>
          <w:rFonts w:ascii="宋体" w:hAnsi="Times New Roman" w:eastAsia="宋体"/>
          <w:b w:val="false"/>
          <w:i w:val="false"/>
          <w:color w:val="000000"/>
          <w:sz w:val="22"/>
        </w:rPr>
        <w:t>，task，</w:t>
      </w:r>
      <w:r>
        <w:rPr>
          <w:rFonts w:ascii="宋体" w:hAnsi="Times New Roman" w:eastAsia="宋体"/>
          <w:b w:val="false"/>
          <w:i w:val="false"/>
          <w:color w:val="df2a3f"/>
          <w:sz w:val="22"/>
        </w:rPr>
        <w:t>age</w:t>
      </w:r>
      <w:r>
        <w:rPr>
          <w:rFonts w:ascii="宋体" w:hAnsi="Times New Roman" w:eastAsia="宋体"/>
          <w:b w:val="false"/>
          <w:i w:val="false"/>
          <w:color w:val="000000"/>
          <w:sz w:val="22"/>
        </w:rPr>
        <w:t>）的联合索引，不按照最左前缀的原则要求，跳过中间task索引：</w:t>
      </w:r>
    </w:p>
    <w:bookmarkEnd w:id="92"/>
    <w:bookmarkStart w:name="u61c2a559" w:id="93"/>
    <w:p>
      <w:pPr>
        <w:spacing w:after="50" w:line="360" w:lineRule="auto" w:beforeLines="100"/>
        <w:ind w:left="0"/>
        <w:jc w:val="left"/>
      </w:pPr>
      <w:r>
        <w:rPr>
          <w:rFonts w:ascii="宋体" w:hAnsi="Times New Roman" w:eastAsia="宋体"/>
          <w:b w:val="false"/>
          <w:i w:val="false"/>
          <w:color w:val="000000"/>
          <w:sz w:val="22"/>
        </w:rPr>
        <w:t>执行sql： select * from user where name = "a" and age = 18</w:t>
      </w:r>
    </w:p>
    <w:bookmarkEnd w:id="93"/>
    <w:bookmarkStart w:name="u1d5c7332" w:id="94"/>
    <w:p>
      <w:pPr>
        <w:numPr>
          <w:ilvl w:val="0"/>
          <w:numId w:val="10"/>
        </w:numPr>
        <w:spacing w:after="50" w:line="360" w:lineRule="auto" w:beforeLines="100"/>
        <w:ind w:left="360"/>
        <w:jc w:val="left"/>
      </w:pPr>
      <w:r>
        <w:rPr>
          <w:rFonts w:ascii="宋体" w:hAnsi="Times New Roman" w:eastAsia="宋体"/>
          <w:b w:val="false"/>
          <w:i w:val="false"/>
          <w:color w:val="000000"/>
          <w:sz w:val="22"/>
        </w:rPr>
        <w:t>我们需要从最左列name，找到name匹配值</w:t>
      </w:r>
    </w:p>
    <w:bookmarkEnd w:id="94"/>
    <w:bookmarkStart w:name="u5077d79f" w:id="95"/>
    <w:p>
      <w:pPr>
        <w:numPr>
          <w:ilvl w:val="0"/>
          <w:numId w:val="10"/>
        </w:numPr>
        <w:spacing w:after="50" w:line="360" w:lineRule="auto" w:beforeLines="100"/>
        <w:ind w:left="360"/>
        <w:jc w:val="left"/>
      </w:pPr>
      <w:r>
        <w:rPr>
          <w:rFonts w:ascii="宋体" w:hAnsi="Times New Roman" w:eastAsia="宋体"/>
          <w:b w:val="false"/>
          <w:i w:val="false"/>
          <w:color w:val="000000"/>
          <w:sz w:val="22"/>
        </w:rPr>
        <w:t>然后在name相同的情况基础下，task是有序，但是由于我们不需要查找task的值，只能节点往下全部遍历</w:t>
      </w:r>
    </w:p>
    <w:bookmarkEnd w:id="95"/>
    <w:bookmarkStart w:name="u0f87d806" w:id="96"/>
    <w:p>
      <w:pPr>
        <w:numPr>
          <w:ilvl w:val="0"/>
          <w:numId w:val="10"/>
        </w:numPr>
        <w:spacing w:after="50" w:line="360" w:lineRule="auto" w:beforeLines="100"/>
        <w:ind w:left="360"/>
        <w:jc w:val="left"/>
      </w:pPr>
      <w:r>
        <w:rPr>
          <w:rFonts w:ascii="宋体" w:hAnsi="Times New Roman" w:eastAsia="宋体"/>
          <w:b w:val="false"/>
          <w:i w:val="false"/>
          <w:color w:val="000000"/>
          <w:sz w:val="22"/>
        </w:rPr>
        <w:t>由于age有序的前提是task为有序，因为task不需要查找指定的值，因此会全部遍历，导致age无序</w:t>
      </w:r>
    </w:p>
    <w:bookmarkEnd w:id="96"/>
    <w:bookmarkStart w:name="ubb6c03d9" w:id="97"/>
    <w:p>
      <w:pPr>
        <w:spacing w:after="50" w:line="360" w:lineRule="auto" w:beforeLines="100"/>
        <w:ind w:left="0"/>
        <w:jc w:val="left"/>
      </w:pPr>
      <w:r>
        <w:rPr>
          <w:rFonts w:ascii="宋体" w:hAnsi="Times New Roman" w:eastAsia="宋体"/>
          <w:b w:val="false"/>
          <w:i w:val="false"/>
          <w:color w:val="000000"/>
          <w:sz w:val="22"/>
        </w:rPr>
        <w:t>因此这个索引只走了name有序，剩下的age和task都没有被利用到索引树加快检索效率。</w:t>
      </w:r>
    </w:p>
    <w:bookmarkEnd w:id="97"/>
    <w:bookmarkStart w:name="u5dbcb35e" w:id="98"/>
    <w:bookmarkEnd w:id="98"/>
    <w:bookmarkStart w:name="ucd597e60" w:id="99"/>
    <w:p>
      <w:pPr>
        <w:spacing w:after="50" w:line="360" w:lineRule="auto" w:beforeLines="100"/>
        <w:ind w:left="0"/>
        <w:jc w:val="left"/>
      </w:pPr>
      <w:r>
        <w:rPr>
          <w:rFonts w:ascii="宋体" w:hAnsi="Times New Roman" w:eastAsia="宋体"/>
          <w:b w:val="false"/>
          <w:i w:val="false"/>
          <w:color w:val="000000"/>
          <w:sz w:val="22"/>
        </w:rPr>
        <w:t>假设我们建立了（name，</w:t>
      </w:r>
      <w:r>
        <w:rPr>
          <w:rFonts w:ascii="宋体" w:hAnsi="Times New Roman" w:eastAsia="宋体"/>
          <w:b w:val="false"/>
          <w:i w:val="false"/>
          <w:color w:val="df2a3f"/>
          <w:sz w:val="22"/>
        </w:rPr>
        <w:t>task</w:t>
      </w:r>
      <w:r>
        <w:rPr>
          <w:rFonts w:ascii="宋体" w:hAnsi="Times New Roman" w:eastAsia="宋体"/>
          <w:b w:val="false"/>
          <w:i w:val="false"/>
          <w:color w:val="000000"/>
          <w:sz w:val="22"/>
        </w:rPr>
        <w:t>，</w:t>
      </w:r>
      <w:r>
        <w:rPr>
          <w:rFonts w:ascii="宋体" w:hAnsi="Times New Roman" w:eastAsia="宋体"/>
          <w:b w:val="false"/>
          <w:i w:val="false"/>
          <w:color w:val="df2a3f"/>
          <w:sz w:val="22"/>
        </w:rPr>
        <w:t>age</w:t>
      </w:r>
      <w:r>
        <w:rPr>
          <w:rFonts w:ascii="宋体" w:hAnsi="Times New Roman" w:eastAsia="宋体"/>
          <w:b w:val="false"/>
          <w:i w:val="false"/>
          <w:color w:val="000000"/>
          <w:sz w:val="22"/>
        </w:rPr>
        <w:t>）的联合索引，不按照最左前缀的原则要求，跳过中间age索引：</w:t>
      </w:r>
    </w:p>
    <w:bookmarkEnd w:id="99"/>
    <w:bookmarkStart w:name="u76ab492b" w:id="100"/>
    <w:p>
      <w:pPr>
        <w:spacing w:after="50" w:line="360" w:lineRule="auto" w:beforeLines="100"/>
        <w:ind w:left="0"/>
        <w:jc w:val="left"/>
      </w:pPr>
      <w:r>
        <w:rPr>
          <w:rFonts w:ascii="宋体" w:hAnsi="Times New Roman" w:eastAsia="宋体"/>
          <w:b w:val="false"/>
          <w:i w:val="false"/>
          <w:color w:val="000000"/>
          <w:sz w:val="22"/>
        </w:rPr>
        <w:t>执行sql： select * from user where task = "b" and age = 18</w:t>
      </w:r>
    </w:p>
    <w:bookmarkEnd w:id="100"/>
    <w:bookmarkStart w:name="u6396ea31" w:id="101"/>
    <w:p>
      <w:pPr>
        <w:numPr>
          <w:ilvl w:val="0"/>
          <w:numId w:val="11"/>
        </w:numPr>
        <w:spacing w:after="50" w:line="360" w:lineRule="auto" w:beforeLines="100"/>
        <w:ind w:left="360"/>
        <w:jc w:val="left"/>
      </w:pPr>
      <w:r>
        <w:rPr>
          <w:rFonts w:ascii="宋体" w:hAnsi="Times New Roman" w:eastAsia="宋体"/>
          <w:b w:val="false"/>
          <w:i w:val="false"/>
          <w:color w:val="000000"/>
          <w:sz w:val="22"/>
        </w:rPr>
        <w:t>我们需要从最左列name，找到name匹配值，由于name没有指定匹配的值，因此会全部遍历，导致task无序</w:t>
      </w:r>
    </w:p>
    <w:bookmarkEnd w:id="101"/>
    <w:bookmarkStart w:name="ubc38ef06" w:id="102"/>
    <w:p>
      <w:pPr>
        <w:numPr>
          <w:ilvl w:val="0"/>
          <w:numId w:val="11"/>
        </w:numPr>
        <w:spacing w:after="50" w:line="360" w:lineRule="auto" w:beforeLines="100"/>
        <w:ind w:left="360"/>
        <w:jc w:val="left"/>
      </w:pPr>
      <w:r>
        <w:rPr>
          <w:rFonts w:ascii="宋体" w:hAnsi="Times New Roman" w:eastAsia="宋体"/>
          <w:b w:val="false"/>
          <w:i w:val="false"/>
          <w:color w:val="000000"/>
          <w:sz w:val="22"/>
        </w:rPr>
        <w:t>由于task无序，则age也无序</w:t>
      </w:r>
    </w:p>
    <w:bookmarkEnd w:id="102"/>
    <w:bookmarkStart w:name="u26491001" w:id="103"/>
    <w:p>
      <w:pPr>
        <w:spacing w:after="50" w:line="360" w:lineRule="auto" w:beforeLines="100"/>
        <w:ind w:left="0"/>
        <w:jc w:val="left"/>
      </w:pPr>
      <w:r>
        <w:rPr>
          <w:rFonts w:ascii="宋体" w:hAnsi="Times New Roman" w:eastAsia="宋体"/>
          <w:b w:val="false"/>
          <w:i w:val="false"/>
          <w:color w:val="000000"/>
          <w:sz w:val="22"/>
        </w:rPr>
        <w:t>因此这个索引没有走到任何的列，由于name无序，导致task无序，age无序，无法走索引列。</w:t>
      </w:r>
    </w:p>
    <w:bookmarkEnd w:id="103"/>
    <w:bookmarkStart w:name="u7e1091de" w:id="104"/>
    <w:bookmarkEnd w:id="104"/>
    <w:bookmarkStart w:name="u2df03ecd" w:id="105"/>
    <w:bookmarkEnd w:id="105"/>
    <w:bookmarkStart w:name="u5330a491" w:id="106"/>
    <w:p>
      <w:pPr>
        <w:spacing w:after="50" w:line="360" w:lineRule="auto" w:beforeLines="100"/>
        <w:ind w:left="0"/>
        <w:jc w:val="left"/>
      </w:pPr>
      <w:r>
        <w:rPr>
          <w:rFonts w:ascii="宋体" w:hAnsi="Times New Roman" w:eastAsia="宋体"/>
          <w:b w:val="false"/>
          <w:i w:val="false"/>
          <w:color w:val="000000"/>
          <w:sz w:val="22"/>
        </w:rPr>
        <w:t>下面我们可以一起来尝试做一下以下的题目（面试官最爱问系列）：</w:t>
      </w:r>
    </w:p>
    <w:bookmarkEnd w:id="106"/>
    <w:bookmarkStart w:name="uf5d847f0" w:id="107"/>
    <w:p>
      <w:pPr>
        <w:spacing w:after="50" w:line="360" w:lineRule="auto" w:beforeLines="100"/>
        <w:ind w:left="0"/>
        <w:jc w:val="left"/>
      </w:pPr>
      <w:r>
        <w:rPr>
          <w:rFonts w:ascii="宋体" w:hAnsi="Times New Roman" w:eastAsia="宋体"/>
          <w:b w:val="false"/>
          <w:i w:val="false"/>
          <w:color w:val="000000"/>
          <w:sz w:val="22"/>
        </w:rPr>
        <w:t>假设我们建立了索引（a，b，c）</w:t>
      </w:r>
    </w:p>
    <w:bookmarkEnd w:id="107"/>
    <w:bookmarkStart w:name="QzMc6" w:id="108"/>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5043"/>
        <w:gridCol w:w="8591"/>
      </w:tblGrid>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a4347d9" w:id="109"/>
          <w:p>
            <w:pPr>
              <w:spacing w:after="50" w:line="360" w:lineRule="auto" w:beforeLines="100"/>
              <w:ind w:left="0"/>
              <w:jc w:val="left"/>
            </w:pPr>
            <w:r>
              <w:rPr>
                <w:rFonts w:ascii="宋体" w:hAnsi="Times New Roman" w:eastAsia="宋体"/>
                <w:b w:val="false"/>
                <w:i w:val="false"/>
                <w:color w:val="000000"/>
                <w:sz w:val="22"/>
              </w:rPr>
              <w:t>where语句</w:t>
            </w:r>
          </w:p>
          <w:bookmarkEnd w:id="109"/>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5963eef" w:id="110"/>
          <w:p>
            <w:pPr>
              <w:spacing w:after="50" w:line="360" w:lineRule="auto" w:beforeLines="100"/>
              <w:ind w:left="0"/>
              <w:jc w:val="left"/>
            </w:pPr>
            <w:r>
              <w:rPr>
                <w:rFonts w:ascii="宋体" w:hAnsi="Times New Roman" w:eastAsia="宋体"/>
                <w:b w:val="false"/>
                <w:i w:val="false"/>
                <w:color w:val="000000"/>
                <w:sz w:val="22"/>
              </w:rPr>
              <w:t>索引是否被使用</w:t>
            </w:r>
          </w:p>
          <w:bookmarkEnd w:id="110"/>
        </w:tc>
      </w:tr>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c388b01" w:id="111"/>
          <w:p>
            <w:pPr>
              <w:spacing w:after="50" w:line="360" w:lineRule="auto" w:beforeLines="100"/>
              <w:ind w:left="0"/>
              <w:jc w:val="left"/>
            </w:pPr>
            <w:r>
              <w:rPr>
                <w:rFonts w:ascii="宋体" w:hAnsi="Times New Roman" w:eastAsia="宋体"/>
                <w:b w:val="false"/>
                <w:i w:val="false"/>
                <w:color w:val="000000"/>
                <w:sz w:val="22"/>
              </w:rPr>
              <w:t>where a = 3</w:t>
            </w:r>
          </w:p>
          <w:bookmarkEnd w:id="111"/>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f384fe7" w:id="112"/>
          <w:p>
            <w:pPr>
              <w:spacing w:after="50" w:line="360" w:lineRule="auto" w:beforeLines="100"/>
              <w:ind w:left="0"/>
              <w:jc w:val="left"/>
            </w:pPr>
            <w:r>
              <w:rPr>
                <w:rFonts w:ascii="宋体" w:hAnsi="Times New Roman" w:eastAsia="宋体"/>
                <w:b w:val="false"/>
                <w:i w:val="false"/>
                <w:color w:val="000000"/>
                <w:sz w:val="22"/>
              </w:rPr>
              <w:t>Y,使用到a</w:t>
            </w:r>
          </w:p>
          <w:bookmarkEnd w:id="112"/>
        </w:tc>
      </w:tr>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61ac4f7" w:id="113"/>
          <w:p>
            <w:pPr>
              <w:spacing w:after="50" w:line="360" w:lineRule="auto" w:beforeLines="100"/>
              <w:ind w:left="0"/>
              <w:jc w:val="left"/>
            </w:pPr>
            <w:r>
              <w:rPr>
                <w:rFonts w:ascii="宋体" w:hAnsi="Times New Roman" w:eastAsia="宋体"/>
                <w:b w:val="false"/>
                <w:i w:val="false"/>
                <w:color w:val="000000"/>
                <w:sz w:val="22"/>
              </w:rPr>
              <w:t>where a =3 and b =5</w:t>
            </w:r>
          </w:p>
          <w:bookmarkEnd w:id="113"/>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4ae7f36" w:id="114"/>
          <w:p>
            <w:pPr>
              <w:spacing w:after="50" w:line="360" w:lineRule="auto" w:beforeLines="100"/>
              <w:ind w:left="0"/>
              <w:jc w:val="left"/>
            </w:pPr>
            <w:r>
              <w:rPr>
                <w:rFonts w:ascii="宋体" w:hAnsi="Times New Roman" w:eastAsia="宋体"/>
                <w:b w:val="false"/>
                <w:i w:val="false"/>
                <w:color w:val="000000"/>
                <w:sz w:val="22"/>
              </w:rPr>
              <w:t>Y,使用到a，b</w:t>
            </w:r>
          </w:p>
          <w:bookmarkEnd w:id="114"/>
        </w:tc>
      </w:tr>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77fdfcc" w:id="115"/>
          <w:p>
            <w:pPr>
              <w:spacing w:after="50" w:line="360" w:lineRule="auto" w:beforeLines="100"/>
              <w:ind w:left="0"/>
              <w:jc w:val="left"/>
            </w:pPr>
            <w:r>
              <w:rPr>
                <w:rFonts w:ascii="宋体" w:hAnsi="Times New Roman" w:eastAsia="宋体"/>
                <w:b w:val="false"/>
                <w:i w:val="false"/>
                <w:color w:val="000000"/>
                <w:sz w:val="22"/>
              </w:rPr>
              <w:t>where a= 3 and b = 5 and c = 4</w:t>
            </w:r>
          </w:p>
          <w:bookmarkEnd w:id="115"/>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d62acc8" w:id="116"/>
          <w:p>
            <w:pPr>
              <w:spacing w:after="50" w:line="360" w:lineRule="auto" w:beforeLines="100"/>
              <w:ind w:left="0"/>
              <w:jc w:val="left"/>
            </w:pPr>
            <w:r>
              <w:rPr>
                <w:rFonts w:ascii="宋体" w:hAnsi="Times New Roman" w:eastAsia="宋体"/>
                <w:b w:val="false"/>
                <w:i w:val="false"/>
                <w:color w:val="000000"/>
                <w:sz w:val="22"/>
              </w:rPr>
              <w:t>Y,使用到a,b,c</w:t>
            </w:r>
          </w:p>
          <w:bookmarkEnd w:id="116"/>
        </w:tc>
      </w:tr>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00428d1" w:id="117"/>
          <w:p>
            <w:pPr>
              <w:spacing w:after="50" w:line="360" w:lineRule="auto" w:beforeLines="100"/>
              <w:ind w:left="0"/>
              <w:jc w:val="left"/>
            </w:pPr>
            <w:r>
              <w:rPr>
                <w:rFonts w:ascii="宋体" w:hAnsi="Times New Roman" w:eastAsia="宋体"/>
                <w:b w:val="false"/>
                <w:i w:val="false"/>
                <w:color w:val="000000"/>
                <w:sz w:val="22"/>
              </w:rPr>
              <w:t xml:space="preserve">where b = 3 </w:t>
            </w:r>
          </w:p>
          <w:bookmarkEnd w:id="117"/>
          <w:bookmarkStart w:name="u2c6de56e" w:id="118"/>
          <w:p>
            <w:pPr>
              <w:spacing w:after="50" w:line="360" w:lineRule="auto" w:beforeLines="100"/>
              <w:ind w:left="0"/>
              <w:jc w:val="left"/>
            </w:pPr>
            <w:r>
              <w:rPr>
                <w:rFonts w:ascii="宋体" w:hAnsi="Times New Roman" w:eastAsia="宋体"/>
                <w:b w:val="false"/>
                <w:i w:val="false"/>
                <w:color w:val="000000"/>
                <w:sz w:val="22"/>
              </w:rPr>
              <w:t xml:space="preserve">where b = 3 and c = 5 </w:t>
            </w:r>
          </w:p>
          <w:bookmarkEnd w:id="118"/>
          <w:bookmarkStart w:name="u5fc42670" w:id="119"/>
          <w:p>
            <w:pPr>
              <w:spacing w:after="50" w:line="360" w:lineRule="auto" w:beforeLines="100"/>
              <w:ind w:left="0"/>
              <w:jc w:val="left"/>
            </w:pPr>
            <w:r>
              <w:rPr>
                <w:rFonts w:ascii="宋体" w:hAnsi="Times New Roman" w:eastAsia="宋体"/>
                <w:b w:val="false"/>
                <w:i w:val="false"/>
                <w:color w:val="000000"/>
                <w:sz w:val="22"/>
              </w:rPr>
              <w:t>where c =4</w:t>
            </w:r>
          </w:p>
          <w:bookmarkEnd w:id="119"/>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5858b76" w:id="120"/>
          <w:p>
            <w:pPr>
              <w:spacing w:after="50" w:line="360" w:lineRule="auto" w:beforeLines="100"/>
              <w:ind w:left="0"/>
              <w:jc w:val="left"/>
            </w:pPr>
            <w:r>
              <w:rPr>
                <w:rFonts w:ascii="宋体" w:hAnsi="Times New Roman" w:eastAsia="宋体"/>
                <w:b w:val="false"/>
                <w:i w:val="false"/>
                <w:color w:val="000000"/>
                <w:sz w:val="22"/>
              </w:rPr>
              <w:t>N，因a无序，b无序</w:t>
            </w:r>
          </w:p>
          <w:bookmarkEnd w:id="120"/>
          <w:bookmarkStart w:name="u3af60a31" w:id="121"/>
          <w:p>
            <w:pPr>
              <w:spacing w:after="50" w:line="360" w:lineRule="auto" w:beforeLines="100"/>
              <w:ind w:left="0"/>
              <w:jc w:val="left"/>
            </w:pPr>
            <w:r>
              <w:rPr>
                <w:rFonts w:ascii="宋体" w:hAnsi="Times New Roman" w:eastAsia="宋体"/>
                <w:b w:val="false"/>
                <w:i w:val="false"/>
                <w:color w:val="000000"/>
                <w:sz w:val="22"/>
              </w:rPr>
              <w:t xml:space="preserve">N，因a无序，b无序 </w:t>
            </w:r>
          </w:p>
          <w:bookmarkEnd w:id="121"/>
          <w:bookmarkStart w:name="ubd13c3eb" w:id="122"/>
          <w:p>
            <w:pPr>
              <w:spacing w:after="50" w:line="360" w:lineRule="auto" w:beforeLines="100"/>
              <w:ind w:left="0"/>
              <w:jc w:val="left"/>
            </w:pPr>
            <w:r>
              <w:rPr>
                <w:rFonts w:ascii="宋体" w:hAnsi="Times New Roman" w:eastAsia="宋体"/>
                <w:b w:val="false"/>
                <w:i w:val="false"/>
                <w:color w:val="000000"/>
                <w:sz w:val="22"/>
              </w:rPr>
              <w:t>N，因a无序，b无序，c无序</w:t>
            </w:r>
          </w:p>
          <w:bookmarkEnd w:id="122"/>
        </w:tc>
      </w:tr>
      <w:tr>
        <w:trPr>
          <w:trHeight w:val="495" w:hRule="atLeast"/>
        </w:trPr>
        <w:tc>
          <w:tcPr>
            <w:tcW w:w="50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b7fc0a6" w:id="123"/>
          <w:p>
            <w:pPr>
              <w:spacing w:after="50" w:line="360" w:lineRule="auto" w:beforeLines="100"/>
              <w:ind w:left="0"/>
              <w:jc w:val="left"/>
            </w:pPr>
            <w:r>
              <w:rPr>
                <w:rFonts w:ascii="宋体" w:hAnsi="Times New Roman" w:eastAsia="宋体"/>
                <w:b w:val="false"/>
                <w:i w:val="false"/>
                <w:color w:val="000000"/>
                <w:sz w:val="22"/>
              </w:rPr>
              <w:t>where a = 3 and b &gt; 4 and c =5</w:t>
            </w:r>
          </w:p>
          <w:bookmarkEnd w:id="123"/>
          <w:bookmarkStart w:name="ueca2682b" w:id="124"/>
          <w:p>
            <w:pPr>
              <w:spacing w:after="50" w:line="360" w:lineRule="auto" w:beforeLines="100"/>
              <w:ind w:left="0"/>
              <w:jc w:val="left"/>
            </w:pPr>
          </w:p>
          <w:bookmarkEnd w:id="124"/>
        </w:tc>
        <w:tc>
          <w:tcPr>
            <w:tcW w:w="859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ff72863" w:id="125"/>
          <w:p>
            <w:pPr>
              <w:spacing w:after="50" w:line="360" w:lineRule="auto" w:beforeLines="100"/>
              <w:ind w:left="0"/>
              <w:jc w:val="left"/>
            </w:pPr>
            <w:r>
              <w:rPr>
                <w:rFonts w:ascii="宋体" w:hAnsi="Times New Roman" w:eastAsia="宋体"/>
                <w:b w:val="false"/>
                <w:i w:val="false"/>
                <w:color w:val="000000"/>
                <w:sz w:val="22"/>
              </w:rPr>
              <w:t>Y,使用到a，b，使用不到c</w:t>
            </w:r>
          </w:p>
          <w:bookmarkEnd w:id="125"/>
          <w:bookmarkStart w:name="u53427a4b" w:id="126"/>
          <w:p>
            <w:pPr>
              <w:spacing w:after="50" w:line="360" w:lineRule="auto" w:beforeLines="100"/>
              <w:ind w:left="0"/>
              <w:jc w:val="left"/>
            </w:pPr>
            <w:r>
              <w:rPr>
                <w:rFonts w:ascii="宋体" w:hAnsi="Times New Roman" w:eastAsia="宋体"/>
                <w:b w:val="false"/>
                <w:i w:val="false"/>
                <w:color w:val="000000"/>
                <w:sz w:val="22"/>
              </w:rPr>
              <w:t>因为b是某个范围不是某个确定的值，因此在b无序，c无序</w:t>
            </w:r>
          </w:p>
          <w:bookmarkEnd w:id="126"/>
        </w:tc>
      </w:tr>
    </w:tbl>
    <w:bookmarkEnd w:id="108"/>
    <w:bookmarkStart w:name="WLfvU" w:id="127"/>
    <w:p>
      <w:pPr>
        <w:pStyle w:val="Heading2"/>
        <w:spacing w:after="50" w:line="360" w:lineRule="auto" w:beforeLines="100"/>
        <w:ind w:left="0"/>
        <w:jc w:val="left"/>
      </w:pPr>
      <w:r>
        <w:rPr>
          <w:rFonts w:ascii="宋体" w:hAnsi="Times New Roman" w:eastAsia="宋体"/>
        </w:rPr>
        <w:t>索引基本读取操作</w:t>
      </w:r>
    </w:p>
    <w:bookmarkEnd w:id="127"/>
    <w:bookmarkStart w:name="KtPX4" w:id="128"/>
    <w:p>
      <w:pPr>
        <w:pStyle w:val="Heading3"/>
        <w:spacing w:after="50" w:line="360" w:lineRule="auto" w:beforeLines="100"/>
        <w:ind w:left="0"/>
        <w:jc w:val="left"/>
      </w:pPr>
      <w:r>
        <w:rPr>
          <w:rFonts w:ascii="宋体" w:hAnsi="Times New Roman" w:eastAsia="宋体"/>
        </w:rPr>
        <w:t>回表（磁盘随机I/O）</w:t>
      </w:r>
    </w:p>
    <w:bookmarkEnd w:id="128"/>
    <w:bookmarkStart w:name="u346530bd" w:id="129"/>
    <w:p>
      <w:pPr>
        <w:numPr>
          <w:ilvl w:val="0"/>
          <w:numId w:val="12"/>
        </w:numPr>
        <w:spacing w:after="50" w:line="360" w:lineRule="auto" w:beforeLines="100"/>
        <w:ind w:left="360"/>
        <w:jc w:val="left"/>
      </w:pPr>
      <w:r>
        <w:rPr>
          <w:rFonts w:ascii="宋体" w:hAnsi="Times New Roman" w:eastAsia="宋体"/>
          <w:b w:val="false"/>
          <w:i w:val="false"/>
          <w:color w:val="000000"/>
          <w:sz w:val="22"/>
        </w:rPr>
        <w:t>在innodb存储引擎中，由主键索引去组织完整用户记录数据，而辅助索引来组织其他字段的排序记录。</w:t>
      </w:r>
    </w:p>
    <w:bookmarkEnd w:id="129"/>
    <w:bookmarkStart w:name="u9c47deba" w:id="130"/>
    <w:p>
      <w:pPr>
        <w:numPr>
          <w:ilvl w:val="0"/>
          <w:numId w:val="12"/>
        </w:numPr>
        <w:spacing w:after="50" w:line="360" w:lineRule="auto" w:beforeLines="100"/>
        <w:ind w:left="360"/>
        <w:jc w:val="left"/>
      </w:pPr>
      <w:r>
        <w:rPr>
          <w:rFonts w:ascii="宋体" w:hAnsi="Times New Roman" w:eastAsia="宋体"/>
          <w:b w:val="false"/>
          <w:i w:val="false"/>
          <w:color w:val="000000"/>
          <w:sz w:val="22"/>
        </w:rPr>
        <w:t>当我们查询需要通过辅助索引来查找数据的时候，innodb存储引擎会先到辅助索引去找到匹配的记录对应的主键。在通过主键到主键索引找到相关的完整用户记录，这个过程就叫做回表。</w:t>
      </w:r>
    </w:p>
    <w:bookmarkEnd w:id="130"/>
    <w:bookmarkStart w:name="u512a3fef" w:id="131"/>
    <w:p>
      <w:pPr>
        <w:numPr>
          <w:ilvl w:val="0"/>
          <w:numId w:val="12"/>
        </w:numPr>
        <w:spacing w:after="50" w:line="360" w:lineRule="auto" w:beforeLines="100"/>
        <w:ind w:left="360"/>
        <w:jc w:val="left"/>
      </w:pPr>
      <w:r>
        <w:rPr>
          <w:rFonts w:ascii="宋体" w:hAnsi="Times New Roman" w:eastAsia="宋体"/>
          <w:b w:val="false"/>
          <w:i w:val="false"/>
          <w:color w:val="000000"/>
          <w:sz w:val="22"/>
        </w:rPr>
        <w:t>因此根据辅助索引来查询数据，需要使用到两颗B+树（辅助索引 + 主键索引）。</w:t>
      </w:r>
    </w:p>
    <w:bookmarkEnd w:id="131"/>
    <w:bookmarkStart w:name="u793b312a" w:id="132"/>
    <w:bookmarkEnd w:id="132"/>
    <w:bookmarkStart w:name="u6faea5b3" w:id="133"/>
    <w:p>
      <w:pPr>
        <w:spacing w:after="50" w:line="360" w:lineRule="auto" w:beforeLines="100"/>
        <w:ind w:left="0"/>
        <w:jc w:val="left"/>
      </w:pPr>
      <w:r>
        <w:rPr>
          <w:rFonts w:ascii="宋体" w:hAnsi="Times New Roman" w:eastAsia="宋体"/>
          <w:b w:val="false"/>
          <w:i w:val="false"/>
          <w:color w:val="000000"/>
          <w:sz w:val="22"/>
        </w:rPr>
        <w:t>为什么需要回表，为什么不能把完整用户记录存储到二级索引呢（用二级索引来组织完整用户记录数据）？</w:t>
      </w:r>
    </w:p>
    <w:bookmarkEnd w:id="133"/>
    <w:bookmarkStart w:name="ubc942667" w:id="134"/>
    <w:p>
      <w:pPr>
        <w:numPr>
          <w:ilvl w:val="0"/>
          <w:numId w:val="13"/>
        </w:numPr>
        <w:spacing w:after="50" w:line="360" w:lineRule="auto" w:beforeLines="100"/>
        <w:ind w:left="360"/>
        <w:jc w:val="left"/>
      </w:pPr>
      <w:r>
        <w:rPr>
          <w:rFonts w:ascii="宋体" w:hAnsi="Times New Roman" w:eastAsia="宋体"/>
          <w:b w:val="false"/>
          <w:i w:val="false"/>
          <w:color w:val="000000"/>
          <w:sz w:val="22"/>
        </w:rPr>
        <w:t>如果我们把完整用户记录存储到二级索引的话，确实是不需要回表，按道理上来讲效率确实会高一些。</w:t>
      </w:r>
    </w:p>
    <w:bookmarkEnd w:id="134"/>
    <w:bookmarkStart w:name="u9c6ae428" w:id="135"/>
    <w:p>
      <w:pPr>
        <w:numPr>
          <w:ilvl w:val="0"/>
          <w:numId w:val="13"/>
        </w:numPr>
        <w:spacing w:after="50" w:line="360" w:lineRule="auto" w:beforeLines="100"/>
        <w:ind w:left="360"/>
        <w:jc w:val="left"/>
      </w:pPr>
      <w:r>
        <w:rPr>
          <w:rFonts w:ascii="宋体" w:hAnsi="Times New Roman" w:eastAsia="宋体"/>
          <w:b w:val="false"/>
          <w:i w:val="false"/>
          <w:color w:val="000000"/>
          <w:sz w:val="22"/>
        </w:rPr>
        <w:t>但是我们建立多个索引的情况下，每个索引都存储完整用户记录的话，会浪费大量的存储空间。</w:t>
      </w:r>
    </w:p>
    <w:bookmarkEnd w:id="135"/>
    <w:bookmarkStart w:name="u35179302" w:id="136"/>
    <w:p>
      <w:pPr>
        <w:numPr>
          <w:ilvl w:val="0"/>
          <w:numId w:val="13"/>
        </w:numPr>
        <w:spacing w:after="50" w:line="360" w:lineRule="auto" w:beforeLines="100"/>
        <w:ind w:left="360"/>
        <w:jc w:val="left"/>
      </w:pPr>
      <w:r>
        <w:rPr>
          <w:rFonts w:ascii="宋体" w:hAnsi="Times New Roman" w:eastAsia="宋体"/>
          <w:b w:val="false"/>
          <w:i w:val="false"/>
          <w:color w:val="000000"/>
          <w:sz w:val="22"/>
        </w:rPr>
        <w:t>其次在项目中我们进行增删改某一条完整用户记录中的某个字段数据的时候，我们还需要去维护表中所有的B+树的索引叶子节点的数据，可想而知，这个性能很低的。</w:t>
      </w:r>
    </w:p>
    <w:bookmarkEnd w:id="136"/>
    <w:bookmarkStart w:name="ubd16bfd5" w:id="137"/>
    <w:bookmarkEnd w:id="137"/>
    <w:bookmarkStart w:name="ufdbf5d13" w:id="138"/>
    <w:bookmarkEnd w:id="138"/>
    <w:bookmarkStart w:name="WOh29" w:id="139"/>
    <w:p>
      <w:pPr>
        <w:pStyle w:val="Heading3"/>
        <w:spacing w:after="50" w:line="360" w:lineRule="auto" w:beforeLines="100"/>
        <w:ind w:left="0"/>
        <w:jc w:val="left"/>
      </w:pPr>
      <w:r>
        <w:rPr>
          <w:rFonts w:ascii="宋体" w:hAnsi="Times New Roman" w:eastAsia="宋体"/>
        </w:rPr>
        <w:t>MRR多范围读取（二级索引范围查询后主键无序，排序后回表）</w:t>
      </w:r>
    </w:p>
    <w:bookmarkEnd w:id="139"/>
    <w:p>
      <w:pPr>
        <w:pBdr>
          <w:left w:val="single" w:color="b0b0b0" w:sz="16" w:space="38"/>
        </w:pBdr>
        <w:spacing w:after="50" w:line="360" w:lineRule="auto" w:beforeLines="100"/>
        <w:ind w:left="0"/>
        <w:jc w:val="left"/>
      </w:pPr>
      <w:bookmarkStart w:name="ud31501f3" w:id="140"/>
      <w:r>
        <w:rPr>
          <w:rFonts w:ascii="宋体" w:hAnsi="Times New Roman" w:eastAsia="宋体"/>
          <w:b w:val="false"/>
          <w:i w:val="false"/>
          <w:color w:val="808080"/>
          <w:sz w:val="24"/>
        </w:rPr>
        <w:t>MRR全名称：</w:t>
      </w:r>
      <w:r>
        <w:rPr>
          <w:rFonts w:ascii="宋体" w:hAnsi="Times New Roman" w:eastAsia="宋体"/>
          <w:b w:val="false"/>
          <w:i w:val="false"/>
          <w:color w:val="000000"/>
          <w:sz w:val="24"/>
        </w:rPr>
        <w:t xml:space="preserve">Disk-Sweep Multi-Range Read </w:t>
      </w:r>
    </w:p>
    <w:bookmarkEnd w:id="140"/>
    <w:bookmarkStart w:name="u577a952f" w:id="141"/>
    <w:p>
      <w:pPr>
        <w:pBdr>
          <w:left w:val="single" w:color="b0b0b0" w:sz="16" w:space="38"/>
        </w:pBdr>
        <w:spacing w:after="50" w:line="360" w:lineRule="auto" w:beforeLines="100"/>
        <w:ind w:left="0"/>
        <w:jc w:val="left"/>
      </w:pPr>
      <w:r>
        <w:rPr>
          <w:rFonts w:ascii="宋体" w:hAnsi="Times New Roman" w:eastAsia="宋体"/>
          <w:b w:val="false"/>
          <w:i w:val="false"/>
          <w:color w:val="000000"/>
          <w:sz w:val="24"/>
        </w:rPr>
        <w:t>当表的数据量很大的时候，在二级索引使用范围查询可能会导致的大量的磁盘随机I/O（回表导致）。</w:t>
      </w:r>
    </w:p>
    <w:bookmarkEnd w:id="141"/>
    <w:bookmarkStart w:name="u50208207" w:id="142"/>
    <w:p>
      <w:pPr>
        <w:pBdr>
          <w:left w:val="single" w:color="b0b0b0" w:sz="16" w:space="38"/>
        </w:pBdr>
        <w:spacing w:after="50" w:line="360" w:lineRule="auto" w:beforeLines="100"/>
        <w:ind w:left="0"/>
        <w:jc w:val="left"/>
      </w:pPr>
      <w:r>
        <w:rPr>
          <w:rFonts w:ascii="宋体" w:hAnsi="Times New Roman" w:eastAsia="宋体"/>
          <w:b w:val="false"/>
          <w:i w:val="false"/>
          <w:color w:val="000000"/>
          <w:sz w:val="24"/>
        </w:rPr>
        <w:t>使用MRR，可以在扫描索引后，将索引对应的主键keys进行排序后，通过有序的主键去访问主键索引</w:t>
      </w:r>
    </w:p>
    <w:bookmarkEnd w:id="142"/>
    <w:bookmarkStart w:name="u01d6b116" w:id="143"/>
    <w:p>
      <w:pPr>
        <w:pBdr>
          <w:left w:val="single" w:color="b0b0b0" w:sz="16" w:space="38"/>
        </w:pBdr>
        <w:spacing w:after="50" w:line="360" w:lineRule="auto" w:beforeLines="100"/>
        <w:ind w:left="0"/>
        <w:jc w:val="left"/>
      </w:pPr>
      <w:r>
        <w:rPr>
          <w:rFonts w:ascii="宋体" w:hAnsi="Times New Roman" w:eastAsia="宋体"/>
          <w:b w:val="false"/>
          <w:i w:val="false"/>
          <w:color w:val="000000"/>
          <w:sz w:val="24"/>
        </w:rPr>
        <w:t>这样可以减少对磁盘的随机I/O，进行对主键索引更多的顺序读</w:t>
      </w:r>
    </w:p>
    <w:bookmarkEnd w:id="143"/>
    <w:bookmarkStart w:name="u31be5125" w:id="144"/>
    <w:p>
      <w:pPr>
        <w:spacing w:after="50" w:line="360" w:lineRule="auto" w:beforeLines="100"/>
        <w:ind w:left="0"/>
        <w:jc w:val="left"/>
      </w:pPr>
      <w:r>
        <w:rPr>
          <w:rFonts w:ascii="宋体" w:hAnsi="Times New Roman" w:eastAsia="宋体"/>
          <w:b w:val="false"/>
          <w:i w:val="false"/>
          <w:color w:val="000000"/>
          <w:sz w:val="22"/>
        </w:rPr>
        <w:t>在回表中，我们根据辅助索引中筛选匹配，根据记录的主键值到主键执行回表操作。那么在辅助索引中筛选匹配的主键记录，存储两种情况。第一种情况主键值有序，这种一般是等值匹配查询（例如建立索引name，那么name字段等值匹配相同的情况，主键id是有序的，建立索引name其实跟建立索引（name，id）是一个意思）。第二种情况是主键值无序，这种一般是范围查询。</w:t>
      </w:r>
    </w:p>
    <w:bookmarkEnd w:id="144"/>
    <w:bookmarkStart w:name="u7c3c19fa" w:id="145"/>
    <w:p>
      <w:pPr>
        <w:spacing w:after="50" w:line="360" w:lineRule="auto" w:beforeLines="100"/>
        <w:ind w:left="0"/>
        <w:jc w:val="left"/>
      </w:pPr>
      <w:r>
        <w:rPr>
          <w:rFonts w:ascii="宋体" w:hAnsi="Times New Roman" w:eastAsia="宋体"/>
          <w:b w:val="false"/>
          <w:i w:val="false"/>
          <w:color w:val="000000"/>
          <w:sz w:val="22"/>
        </w:rPr>
        <w:t>当我们每次回表都会去随机读取一个聚簇索引的页面（磁盘随机I/O）。这些随机I/O带来的性能开销比较大。因此就出现了MMR多范围读取来进行优化这一步骤。针对于以上第二种情况而言，每次读取一部分的主键值，进行排好序后在统一执行回表操作。这样虽然是随机I/O，但是有序相连数据，磁盘的页与页之间的寻址就不需要太久。</w:t>
      </w:r>
    </w:p>
    <w:bookmarkEnd w:id="145"/>
    <w:bookmarkStart w:name="u42b8191f" w:id="146"/>
    <w:p>
      <w:pPr>
        <w:spacing w:after="50" w:line="360" w:lineRule="auto" w:beforeLines="100"/>
        <w:ind w:left="0"/>
        <w:jc w:val="left"/>
      </w:pPr>
      <w:r>
        <w:rPr>
          <w:rFonts w:ascii="宋体" w:hAnsi="Times New Roman" w:eastAsia="宋体"/>
          <w:b w:val="false"/>
          <w:i w:val="false"/>
          <w:color w:val="000000"/>
          <w:sz w:val="22"/>
        </w:rPr>
        <w:t>使用MMR多范围读取，相比每次从辅助索引读取一条主键值，就去回表会减少一些磁盘随机I/O。</w:t>
      </w:r>
    </w:p>
    <w:bookmarkEnd w:id="146"/>
    <w:bookmarkStart w:name="u875939f3" w:id="147"/>
    <w:bookmarkEnd w:id="147"/>
    <w:bookmarkStart w:name="UijVk" w:id="148"/>
    <w:p>
      <w:pPr>
        <w:pStyle w:val="Heading2"/>
        <w:spacing w:after="50" w:line="360" w:lineRule="auto" w:beforeLines="100"/>
        <w:ind w:left="0"/>
        <w:jc w:val="left"/>
      </w:pPr>
      <w:r>
        <w:rPr>
          <w:rFonts w:ascii="宋体" w:hAnsi="Times New Roman" w:eastAsia="宋体"/>
        </w:rPr>
        <w:t>Mysql中关于索引的特性</w:t>
      </w:r>
    </w:p>
    <w:bookmarkEnd w:id="148"/>
    <w:bookmarkStart w:name="WVob2" w:id="149"/>
    <w:p>
      <w:pPr>
        <w:pStyle w:val="Heading3"/>
        <w:spacing w:after="50" w:line="360" w:lineRule="auto" w:beforeLines="100"/>
        <w:ind w:left="0"/>
        <w:jc w:val="left"/>
      </w:pPr>
      <w:r>
        <w:rPr>
          <w:rFonts w:ascii="宋体" w:hAnsi="Times New Roman" w:eastAsia="宋体"/>
        </w:rPr>
        <w:t>索引下推(单个联合索引过滤数据，减少回表)</w:t>
      </w:r>
    </w:p>
    <w:bookmarkEnd w:id="149"/>
    <w:p>
      <w:pPr>
        <w:pBdr>
          <w:left w:val="single" w:color="b0b0b0" w:sz="16" w:space="38"/>
        </w:pBdr>
        <w:spacing w:after="50" w:line="360" w:lineRule="auto" w:beforeLines="100"/>
        <w:ind w:left="0"/>
        <w:jc w:val="left"/>
      </w:pPr>
      <w:bookmarkStart w:name="ufac2dde6" w:id="150"/>
      <w:r>
        <w:rPr>
          <w:rFonts w:ascii="宋体" w:hAnsi="Times New Roman" w:eastAsia="宋体"/>
          <w:b/>
          <w:i w:val="false"/>
          <w:color w:val="000000"/>
          <w:sz w:val="24"/>
        </w:rPr>
        <w:t>指的是在辅助的联合索引查询的时候，同时过滤字段数据，有效的减少回表效果的操作</w:t>
      </w:r>
    </w:p>
    <w:bookmarkEnd w:id="150"/>
    <w:bookmarkStart w:name="u55680398" w:id="151"/>
    <w:p>
      <w:pPr>
        <w:spacing w:after="50" w:line="360" w:lineRule="auto" w:beforeLines="100"/>
        <w:ind w:left="0"/>
        <w:jc w:val="left"/>
      </w:pPr>
      <w:r>
        <w:rPr>
          <w:rFonts w:ascii="宋体" w:hAnsi="Times New Roman" w:eastAsia="宋体"/>
          <w:b w:val="false"/>
          <w:i w:val="false"/>
          <w:color w:val="000000"/>
          <w:sz w:val="24"/>
        </w:rPr>
        <w:t>对于辅助的联合索引(name,age)，正常情况按照最左前缀原则。按照select * from user where name like 'A%' and age = 30</w:t>
      </w:r>
      <w:r>
        <w:rPr>
          <w:rFonts w:ascii="宋体" w:hAnsi="Times New Roman" w:eastAsia="宋体"/>
          <w:b/>
          <w:i w:val="false"/>
          <w:color w:val="000000"/>
          <w:sz w:val="24"/>
        </w:rPr>
        <w:t xml:space="preserve"> </w:t>
      </w:r>
      <w:r>
        <w:rPr>
          <w:rFonts w:ascii="宋体" w:hAnsi="Times New Roman" w:eastAsia="宋体"/>
          <w:b w:val="false"/>
          <w:i w:val="false"/>
          <w:color w:val="000000"/>
          <w:sz w:val="24"/>
        </w:rPr>
        <w:t>这种情况只会走name字段索引，但是根据name字段过滤完，得到的索引行里的age是无序的，无法很好的利用索引，那么索引下推就出现了。下面我们来对比一下有使用索引下推和没有使用索引下推的区别。</w:t>
      </w:r>
    </w:p>
    <w:bookmarkEnd w:id="151"/>
    <w:bookmarkStart w:name="u148dca76" w:id="152"/>
    <w:bookmarkEnd w:id="152"/>
    <w:bookmarkStart w:name="u2f28bf90" w:id="153"/>
    <w:p>
      <w:pPr>
        <w:spacing w:after="50" w:line="360" w:lineRule="auto" w:beforeLines="100"/>
        <w:ind w:left="0"/>
        <w:jc w:val="left"/>
      </w:pPr>
      <w:r>
        <w:rPr>
          <w:rFonts w:ascii="宋体" w:hAnsi="Times New Roman" w:eastAsia="宋体"/>
          <w:b w:val="false"/>
          <w:i w:val="false"/>
          <w:color w:val="000000"/>
          <w:sz w:val="24"/>
        </w:rPr>
        <w:t>在MySQL5.6之前的版本，没有索引下推的概念：</w:t>
      </w:r>
    </w:p>
    <w:bookmarkEnd w:id="153"/>
    <w:bookmarkStart w:name="uc6a6d12d" w:id="154"/>
    <w:p>
      <w:pPr>
        <w:numPr>
          <w:ilvl w:val="0"/>
          <w:numId w:val="14"/>
        </w:numPr>
        <w:spacing w:after="50" w:line="360" w:lineRule="auto" w:beforeLines="100"/>
        <w:ind w:left="360"/>
        <w:jc w:val="left"/>
      </w:pPr>
      <w:r>
        <w:rPr>
          <w:rFonts w:ascii="宋体" w:hAnsi="Times New Roman" w:eastAsia="宋体"/>
          <w:b w:val="false"/>
          <w:i w:val="false"/>
          <w:color w:val="000000"/>
          <w:sz w:val="24"/>
        </w:rPr>
        <w:t>首先会根据联合索引（二级索引）匹配符合"A"开头的索引节点</w:t>
      </w:r>
    </w:p>
    <w:bookmarkEnd w:id="154"/>
    <w:bookmarkStart w:name="ue455127f" w:id="155"/>
    <w:p>
      <w:pPr>
        <w:numPr>
          <w:ilvl w:val="0"/>
          <w:numId w:val="14"/>
        </w:numPr>
        <w:spacing w:after="50" w:line="360" w:lineRule="auto" w:beforeLines="100"/>
        <w:ind w:left="360"/>
        <w:jc w:val="left"/>
      </w:pPr>
      <w:r>
        <w:rPr>
          <w:rFonts w:ascii="宋体" w:hAnsi="Times New Roman" w:eastAsia="宋体"/>
          <w:b w:val="false"/>
          <w:i w:val="false"/>
          <w:color w:val="000000"/>
          <w:sz w:val="24"/>
        </w:rPr>
        <w:t>根据相关的索引节点对应的主键值进行依次回表</w:t>
      </w:r>
    </w:p>
    <w:bookmarkEnd w:id="155"/>
    <w:bookmarkStart w:name="u468deda5" w:id="156"/>
    <w:p>
      <w:pPr>
        <w:numPr>
          <w:ilvl w:val="0"/>
          <w:numId w:val="14"/>
        </w:numPr>
        <w:spacing w:after="50" w:line="360" w:lineRule="auto" w:beforeLines="100"/>
        <w:ind w:left="360"/>
        <w:jc w:val="left"/>
      </w:pPr>
      <w:r>
        <w:rPr>
          <w:rFonts w:ascii="宋体" w:hAnsi="Times New Roman" w:eastAsia="宋体"/>
          <w:b w:val="false"/>
          <w:i w:val="false"/>
          <w:color w:val="000000"/>
          <w:sz w:val="24"/>
        </w:rPr>
        <w:t>到主键索引查找对应的完整的行数据记录，进行数据过滤对比age的值是否符合要求</w:t>
      </w:r>
    </w:p>
    <w:bookmarkEnd w:id="156"/>
    <w:bookmarkStart w:name="u52167126" w:id="157"/>
    <w:p>
      <w:pPr>
        <w:spacing w:after="50" w:line="360" w:lineRule="auto" w:beforeLines="100"/>
        <w:ind w:left="0"/>
        <w:jc w:val="left"/>
      </w:pPr>
      <w:bookmarkStart w:name="u7f5dc37e" w:id="158"/>
      <w:r>
        <w:rPr>
          <w:rFonts w:eastAsia="宋体" w:ascii="宋体"/>
        </w:rPr>
        <w:drawing>
          <wp:inline distT="0" distB="0" distL="0" distR="0">
            <wp:extent cx="5842000" cy="22022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9939866" cy="3747003"/>
                    </a:xfrm>
                    <a:prstGeom prst="rect">
                      <a:avLst/>
                    </a:prstGeom>
                  </pic:spPr>
                </pic:pic>
              </a:graphicData>
            </a:graphic>
          </wp:inline>
        </w:drawing>
      </w:r>
      <w:bookmarkEnd w:id="158"/>
    </w:p>
    <w:bookmarkEnd w:id="157"/>
    <w:bookmarkStart w:name="u93cdd06b" w:id="159"/>
    <w:bookmarkEnd w:id="159"/>
    <w:bookmarkStart w:name="u87d20b1f" w:id="160"/>
    <w:p>
      <w:pPr>
        <w:spacing w:after="50" w:line="360" w:lineRule="auto" w:beforeLines="100"/>
        <w:ind w:left="0"/>
        <w:jc w:val="left"/>
      </w:pPr>
      <w:r>
        <w:rPr>
          <w:rFonts w:ascii="宋体" w:hAnsi="Times New Roman" w:eastAsia="宋体"/>
          <w:b w:val="false"/>
          <w:i w:val="false"/>
          <w:color w:val="000000"/>
          <w:sz w:val="24"/>
        </w:rPr>
        <w:t>MySQL 5.6引入了索引下推优化（在索引遍历过程中，对所有字段进行数据过滤比对记录）：</w:t>
      </w:r>
    </w:p>
    <w:bookmarkEnd w:id="160"/>
    <w:bookmarkStart w:name="u4766f4f5" w:id="161"/>
    <w:p>
      <w:pPr>
        <w:numPr>
          <w:ilvl w:val="0"/>
          <w:numId w:val="15"/>
        </w:numPr>
        <w:spacing w:after="50" w:line="360" w:lineRule="auto" w:beforeLines="100"/>
        <w:ind w:left="360"/>
        <w:jc w:val="left"/>
      </w:pPr>
      <w:r>
        <w:rPr>
          <w:rFonts w:ascii="宋体" w:hAnsi="Times New Roman" w:eastAsia="宋体"/>
          <w:b w:val="false"/>
          <w:i w:val="false"/>
          <w:color w:val="000000"/>
          <w:sz w:val="24"/>
        </w:rPr>
        <w:t>首先会根据联合索引（二级索引）匹配符合"A"开头的索引节点</w:t>
      </w:r>
    </w:p>
    <w:bookmarkEnd w:id="161"/>
    <w:bookmarkStart w:name="ud703f607" w:id="162"/>
    <w:p>
      <w:pPr>
        <w:numPr>
          <w:ilvl w:val="0"/>
          <w:numId w:val="15"/>
        </w:numPr>
        <w:spacing w:after="50" w:line="360" w:lineRule="auto" w:beforeLines="100"/>
        <w:ind w:left="360"/>
        <w:jc w:val="left"/>
      </w:pPr>
      <w:r>
        <w:rPr>
          <w:rFonts w:ascii="宋体" w:hAnsi="Times New Roman" w:eastAsia="宋体"/>
          <w:b w:val="false"/>
          <w:i w:val="false"/>
          <w:color w:val="000000"/>
          <w:sz w:val="24"/>
        </w:rPr>
        <w:t>同时过滤字段age的数据，根据过滤后的索引节点进行回表</w:t>
      </w:r>
    </w:p>
    <w:bookmarkEnd w:id="162"/>
    <w:bookmarkStart w:name="u9b42d598" w:id="163"/>
    <w:p>
      <w:pPr>
        <w:numPr>
          <w:ilvl w:val="0"/>
          <w:numId w:val="15"/>
        </w:numPr>
        <w:spacing w:after="50" w:line="360" w:lineRule="auto" w:beforeLines="100"/>
        <w:ind w:left="360"/>
        <w:jc w:val="left"/>
      </w:pPr>
      <w:r>
        <w:rPr>
          <w:rFonts w:ascii="宋体" w:hAnsi="Times New Roman" w:eastAsia="宋体"/>
          <w:b w:val="false"/>
          <w:i w:val="false"/>
          <w:color w:val="000000"/>
          <w:sz w:val="24"/>
        </w:rPr>
        <w:t>到主键索引查找对应的完整的行数据记录</w:t>
      </w:r>
    </w:p>
    <w:bookmarkEnd w:id="163"/>
    <w:bookmarkStart w:name="ue3179583" w:id="164"/>
    <w:p>
      <w:pPr>
        <w:spacing w:after="50" w:line="360" w:lineRule="auto" w:beforeLines="100"/>
        <w:ind w:left="0"/>
        <w:jc w:val="left"/>
      </w:pPr>
      <w:bookmarkStart w:name="ub8c81f22" w:id="165"/>
      <w:r>
        <w:rPr>
          <w:rFonts w:eastAsia="宋体" w:ascii="宋体"/>
        </w:rPr>
        <w:drawing>
          <wp:inline distT="0" distB="0" distL="0" distR="0">
            <wp:extent cx="5842000" cy="22141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9906000" cy="3754374"/>
                    </a:xfrm>
                    <a:prstGeom prst="rect">
                      <a:avLst/>
                    </a:prstGeom>
                  </pic:spPr>
                </pic:pic>
              </a:graphicData>
            </a:graphic>
          </wp:inline>
        </w:drawing>
      </w:r>
      <w:bookmarkEnd w:id="165"/>
    </w:p>
    <w:bookmarkEnd w:id="164"/>
    <w:bookmarkStart w:name="ucc18b044" w:id="166"/>
    <w:p>
      <w:pPr>
        <w:spacing w:after="50" w:line="360" w:lineRule="auto" w:beforeLines="100"/>
        <w:ind w:left="0"/>
        <w:jc w:val="left"/>
      </w:pPr>
      <w:r>
        <w:rPr>
          <w:rFonts w:ascii="宋体" w:hAnsi="Times New Roman" w:eastAsia="宋体"/>
          <w:b w:val="false"/>
          <w:i w:val="false"/>
          <w:color w:val="000000"/>
          <w:sz w:val="24"/>
        </w:rPr>
        <w:t xml:space="preserve"> </w:t>
      </w:r>
    </w:p>
    <w:bookmarkEnd w:id="166"/>
    <w:bookmarkStart w:name="uc9f3b23e" w:id="167"/>
    <w:p>
      <w:pPr>
        <w:spacing w:after="50" w:line="360" w:lineRule="auto" w:beforeLines="100"/>
        <w:ind w:left="0"/>
        <w:jc w:val="left"/>
      </w:pPr>
      <w:r>
        <w:rPr>
          <w:rFonts w:ascii="宋体" w:hAnsi="Times New Roman" w:eastAsia="宋体"/>
          <w:b w:val="false"/>
          <w:i w:val="false"/>
          <w:color w:val="000000"/>
          <w:sz w:val="24"/>
        </w:rPr>
        <w:t>对比是否使用索引下推：</w:t>
      </w:r>
    </w:p>
    <w:bookmarkEnd w:id="167"/>
    <w:bookmarkStart w:name="u89676118" w:id="168"/>
    <w:p>
      <w:pPr>
        <w:numPr>
          <w:ilvl w:val="0"/>
          <w:numId w:val="16"/>
        </w:numPr>
        <w:spacing w:after="50" w:line="360" w:lineRule="auto" w:beforeLines="100"/>
        <w:ind w:left="360"/>
        <w:jc w:val="left"/>
      </w:pPr>
      <w:r>
        <w:rPr>
          <w:rFonts w:ascii="宋体" w:hAnsi="Times New Roman" w:eastAsia="宋体"/>
          <w:b w:val="false"/>
          <w:i w:val="false"/>
          <w:color w:val="000000"/>
          <w:sz w:val="24"/>
        </w:rPr>
        <w:t>不使用索引下推，则字段的数据过滤在</w:t>
      </w:r>
      <w:r>
        <w:rPr>
          <w:rFonts w:ascii="宋体" w:hAnsi="Times New Roman" w:eastAsia="宋体"/>
          <w:b/>
          <w:i w:val="false"/>
          <w:color w:val="000000"/>
          <w:sz w:val="24"/>
        </w:rPr>
        <w:t>回表查询完整用户记录后进行过滤</w:t>
      </w:r>
      <w:r>
        <w:rPr>
          <w:rFonts w:ascii="宋体" w:hAnsi="Times New Roman" w:eastAsia="宋体"/>
          <w:b w:val="false"/>
          <w:i w:val="false"/>
          <w:color w:val="000000"/>
          <w:sz w:val="24"/>
        </w:rPr>
        <w:t>。</w:t>
      </w:r>
    </w:p>
    <w:bookmarkEnd w:id="168"/>
    <w:bookmarkStart w:name="u2f7008f9" w:id="169"/>
    <w:p>
      <w:pPr>
        <w:numPr>
          <w:ilvl w:val="0"/>
          <w:numId w:val="16"/>
        </w:numPr>
        <w:spacing w:after="50" w:line="360" w:lineRule="auto" w:beforeLines="100"/>
        <w:ind w:left="360"/>
        <w:jc w:val="left"/>
      </w:pPr>
      <w:r>
        <w:rPr>
          <w:rFonts w:ascii="宋体" w:hAnsi="Times New Roman" w:eastAsia="宋体"/>
          <w:b w:val="false"/>
          <w:i w:val="false"/>
          <w:color w:val="000000"/>
          <w:sz w:val="24"/>
        </w:rPr>
        <w:t>使用索引下推，则是在回表前</w:t>
      </w:r>
      <w:r>
        <w:rPr>
          <w:rFonts w:ascii="宋体" w:hAnsi="Times New Roman" w:eastAsia="宋体"/>
          <w:b/>
          <w:i w:val="false"/>
          <w:color w:val="000000"/>
          <w:sz w:val="24"/>
        </w:rPr>
        <w:t>通过联合索引进行匹配索引值的同时进行字段的数据过滤</w:t>
      </w:r>
      <w:r>
        <w:rPr>
          <w:rFonts w:ascii="宋体" w:hAnsi="Times New Roman" w:eastAsia="宋体"/>
          <w:b w:val="false"/>
          <w:i w:val="false"/>
          <w:color w:val="000000"/>
          <w:sz w:val="24"/>
        </w:rPr>
        <w:t>。</w:t>
      </w:r>
    </w:p>
    <w:bookmarkEnd w:id="169"/>
    <w:bookmarkStart w:name="ud2e951fa" w:id="170"/>
    <w:p>
      <w:pPr>
        <w:numPr>
          <w:ilvl w:val="0"/>
          <w:numId w:val="16"/>
        </w:numPr>
        <w:spacing w:after="50" w:line="360" w:lineRule="auto" w:beforeLines="100"/>
        <w:ind w:left="360"/>
        <w:jc w:val="left"/>
      </w:pPr>
      <w:r>
        <w:rPr>
          <w:rFonts w:ascii="宋体" w:hAnsi="Times New Roman" w:eastAsia="宋体"/>
          <w:b w:val="false"/>
          <w:i w:val="false"/>
          <w:color w:val="000000"/>
          <w:sz w:val="24"/>
        </w:rPr>
        <w:t>因此使用索引下推可以有效的减少回表次数。回表的次数减少，磁盘I/O也相应减少，提高了性能。</w:t>
      </w:r>
    </w:p>
    <w:bookmarkEnd w:id="170"/>
    <w:bookmarkStart w:name="ub59df0a1" w:id="171"/>
    <w:bookmarkEnd w:id="171"/>
    <w:bookmarkStart w:name="ud87e5078" w:id="172"/>
    <w:p>
      <w:pPr>
        <w:spacing w:after="50" w:line="360" w:lineRule="auto" w:beforeLines="100"/>
        <w:ind w:left="0"/>
        <w:jc w:val="left"/>
      </w:pPr>
      <w:r>
        <w:rPr>
          <w:rFonts w:ascii="宋体" w:hAnsi="Times New Roman" w:eastAsia="宋体"/>
          <w:b w:val="false"/>
          <w:i w:val="false"/>
          <w:color w:val="000000"/>
          <w:sz w:val="24"/>
        </w:rPr>
        <w:t>提问1: 索引下推只能用在二级索引吗，为什么主键索引没有？</w:t>
      </w:r>
    </w:p>
    <w:bookmarkEnd w:id="172"/>
    <w:bookmarkStart w:name="ub2d4141c" w:id="173"/>
    <w:p>
      <w:pPr>
        <w:spacing w:after="50" w:line="360" w:lineRule="auto" w:beforeLines="100"/>
        <w:ind w:left="0"/>
        <w:jc w:val="left"/>
      </w:pPr>
      <w:r>
        <w:rPr>
          <w:rFonts w:ascii="宋体" w:hAnsi="Times New Roman" w:eastAsia="宋体"/>
          <w:b w:val="false"/>
          <w:i w:val="false"/>
          <w:color w:val="000000"/>
          <w:sz w:val="24"/>
        </w:rPr>
        <w:t>假设主键索引有，那么当我们回表，到主键索引查找对应的完整的行数据记录去过滤字段数据。因为主键索引是聚集索引，它的叶子节点包含了完整的行记录。按照我们这种玩法跟不使用索引下推的效果一样，而且并没有减少回表，也查询了一样多的行数据。</w:t>
      </w:r>
    </w:p>
    <w:bookmarkEnd w:id="173"/>
    <w:bookmarkStart w:name="u2acaf680" w:id="174"/>
    <w:bookmarkEnd w:id="174"/>
    <w:bookmarkStart w:name="u0a1f1790" w:id="175"/>
    <w:p>
      <w:pPr>
        <w:spacing w:after="50" w:line="360" w:lineRule="auto" w:beforeLines="100"/>
        <w:ind w:left="0"/>
        <w:jc w:val="left"/>
      </w:pPr>
      <w:r>
        <w:rPr>
          <w:rFonts w:ascii="宋体" w:hAnsi="Times New Roman" w:eastAsia="宋体"/>
          <w:b w:val="false"/>
          <w:i w:val="false"/>
          <w:color w:val="000000"/>
          <w:sz w:val="24"/>
        </w:rPr>
        <w:t>提问2: mysql一定会使用索引下推吗？</w:t>
      </w:r>
    </w:p>
    <w:bookmarkEnd w:id="175"/>
    <w:bookmarkStart w:name="ue71e3b32" w:id="176"/>
    <w:p>
      <w:pPr>
        <w:spacing w:after="50" w:line="360" w:lineRule="auto" w:beforeLines="100"/>
        <w:ind w:left="0"/>
        <w:jc w:val="left"/>
      </w:pPr>
      <w:r>
        <w:rPr>
          <w:rFonts w:ascii="宋体" w:hAnsi="Times New Roman" w:eastAsia="宋体"/>
          <w:b w:val="false"/>
          <w:i w:val="false"/>
          <w:color w:val="000000"/>
          <w:sz w:val="24"/>
        </w:rPr>
        <w:t>在mysql中，查询优化器会进行不同查询方式的成本估算来决定是否是否索引下推。</w:t>
      </w:r>
    </w:p>
    <w:bookmarkEnd w:id="176"/>
    <w:bookmarkStart w:name="u4ff39751" w:id="177"/>
    <w:p>
      <w:pPr>
        <w:numPr>
          <w:ilvl w:val="0"/>
          <w:numId w:val="17"/>
        </w:numPr>
        <w:spacing w:after="50" w:line="360" w:lineRule="auto" w:beforeLines="100"/>
        <w:ind w:left="360"/>
        <w:jc w:val="left"/>
      </w:pPr>
      <w:r>
        <w:rPr>
          <w:rFonts w:ascii="宋体" w:hAnsi="Times New Roman" w:eastAsia="宋体"/>
          <w:b w:val="false"/>
          <w:i w:val="false"/>
          <w:color w:val="000000"/>
          <w:sz w:val="24"/>
        </w:rPr>
        <w:t>如果查询的过滤的结果集太大（并没有明显的减少回表的次数），不一定会使用索引下推，可能不使用索引下推的查找速度更快。</w:t>
      </w:r>
    </w:p>
    <w:bookmarkEnd w:id="177"/>
    <w:bookmarkStart w:name="u97517365" w:id="178"/>
    <w:p>
      <w:pPr>
        <w:numPr>
          <w:ilvl w:val="0"/>
          <w:numId w:val="17"/>
        </w:numPr>
        <w:spacing w:after="50" w:line="360" w:lineRule="auto" w:beforeLines="100"/>
        <w:ind w:left="360"/>
        <w:jc w:val="left"/>
      </w:pPr>
      <w:r>
        <w:rPr>
          <w:rFonts w:ascii="宋体" w:hAnsi="Times New Roman" w:eastAsia="宋体"/>
          <w:b w:val="false"/>
          <w:i w:val="false"/>
          <w:color w:val="000000"/>
          <w:sz w:val="24"/>
        </w:rPr>
        <w:t>如果查询的过滤结果集很小（有效的减少回表次数），则可能会使用索引下推。</w:t>
      </w:r>
    </w:p>
    <w:bookmarkEnd w:id="178"/>
    <w:bookmarkStart w:name="u9eaee11c" w:id="179"/>
    <w:p>
      <w:pPr>
        <w:spacing w:after="50" w:line="360" w:lineRule="auto" w:beforeLines="100"/>
        <w:ind w:left="0"/>
        <w:jc w:val="left"/>
      </w:pPr>
      <w:r>
        <w:rPr>
          <w:rFonts w:ascii="宋体" w:hAnsi="Times New Roman" w:eastAsia="宋体"/>
          <w:b w:val="false"/>
          <w:i w:val="false"/>
          <w:color w:val="000000"/>
          <w:sz w:val="24"/>
        </w:rPr>
        <w:t>我们知道索引下推是联合索引没法走全部索引列，所以需要过滤数据，如果这样的话，我们可以根据业务需求建立一个更好的索引，让他们全部走索引，就不存在数据过滤问题，性能更高。</w:t>
      </w:r>
    </w:p>
    <w:bookmarkEnd w:id="179"/>
    <w:bookmarkStart w:name="ufc7dd0e0" w:id="180"/>
    <w:bookmarkEnd w:id="180"/>
    <w:bookmarkStart w:name="BLC9l" w:id="181"/>
    <w:p>
      <w:pPr>
        <w:pStyle w:val="Heading3"/>
        <w:spacing w:after="50" w:line="360" w:lineRule="auto" w:beforeLines="100"/>
        <w:ind w:left="0"/>
        <w:jc w:val="left"/>
      </w:pPr>
      <w:r>
        <w:rPr>
          <w:rFonts w:ascii="宋体" w:hAnsi="Times New Roman" w:eastAsia="宋体"/>
        </w:rPr>
        <w:t>索引合并（多个二级索引记录的主键id过滤，减少回表）</w:t>
      </w:r>
    </w:p>
    <w:bookmarkEnd w:id="181"/>
    <w:p>
      <w:pPr>
        <w:pBdr>
          <w:left w:val="single" w:color="b0b0b0" w:sz="16" w:space="38"/>
        </w:pBdr>
        <w:spacing w:after="50" w:line="360" w:lineRule="auto" w:beforeLines="100"/>
        <w:ind w:left="0"/>
        <w:jc w:val="left"/>
      </w:pPr>
      <w:bookmarkStart w:name="u06c71f1c" w:id="182"/>
      <w:r>
        <w:rPr>
          <w:rFonts w:ascii="宋体" w:hAnsi="Times New Roman" w:eastAsia="宋体"/>
          <w:b w:val="false"/>
          <w:i w:val="false"/>
          <w:color w:val="808080"/>
          <w:sz w:val="24"/>
        </w:rPr>
        <w:t>指的是将多个索引的结果集的主键进行合并，减少回表次数</w:t>
      </w:r>
    </w:p>
    <w:bookmarkEnd w:id="182"/>
    <w:bookmarkStart w:name="u3b5524ae" w:id="183"/>
    <w:p>
      <w:pPr>
        <w:spacing w:after="50" w:line="360" w:lineRule="auto" w:beforeLines="100"/>
        <w:ind w:left="0"/>
        <w:jc w:val="left"/>
      </w:pPr>
      <w:r>
        <w:rPr>
          <w:rFonts w:ascii="宋体" w:hAnsi="Times New Roman" w:eastAsia="宋体"/>
          <w:b w:val="false"/>
          <w:i w:val="false"/>
          <w:color w:val="000000"/>
          <w:sz w:val="24"/>
        </w:rPr>
        <w:t>假设我们建立了name和age的二级索引，执行select * from user where name = "Adfhe" and age = 30</w:t>
      </w:r>
    </w:p>
    <w:bookmarkEnd w:id="183"/>
    <w:bookmarkStart w:name="u0909164d" w:id="184"/>
    <w:p>
      <w:pPr>
        <w:numPr>
          <w:ilvl w:val="0"/>
          <w:numId w:val="18"/>
        </w:numPr>
        <w:spacing w:after="50" w:line="360" w:lineRule="auto" w:beforeLines="100"/>
        <w:ind w:left="360"/>
        <w:jc w:val="left"/>
      </w:pPr>
      <w:r>
        <w:rPr>
          <w:rFonts w:ascii="宋体" w:hAnsi="Times New Roman" w:eastAsia="宋体"/>
          <w:b w:val="false"/>
          <w:i w:val="false"/>
          <w:color w:val="000000"/>
          <w:sz w:val="24"/>
        </w:rPr>
        <w:t>根据name二级索引从B+树中取出name = "Adfhe" 相关的记录（索引列 + 主键）</w:t>
      </w:r>
    </w:p>
    <w:bookmarkEnd w:id="184"/>
    <w:bookmarkStart w:name="u7ebb201a" w:id="185"/>
    <w:p>
      <w:pPr>
        <w:numPr>
          <w:ilvl w:val="0"/>
          <w:numId w:val="18"/>
        </w:numPr>
        <w:spacing w:after="50" w:line="360" w:lineRule="auto" w:beforeLines="100"/>
        <w:ind w:left="360"/>
        <w:jc w:val="left"/>
      </w:pPr>
      <w:r>
        <w:rPr>
          <w:rFonts w:ascii="宋体" w:hAnsi="Times New Roman" w:eastAsia="宋体"/>
          <w:b w:val="false"/>
          <w:i w:val="false"/>
          <w:color w:val="000000"/>
          <w:sz w:val="24"/>
        </w:rPr>
        <w:t>根据age二级索引从B+树中取出 age = 30 相关的记录（索引列 + 主键）</w:t>
      </w:r>
    </w:p>
    <w:bookmarkEnd w:id="185"/>
    <w:bookmarkStart w:name="u5d6a86f1" w:id="186"/>
    <w:p>
      <w:pPr>
        <w:numPr>
          <w:ilvl w:val="0"/>
          <w:numId w:val="18"/>
        </w:numPr>
        <w:spacing w:after="50" w:line="360" w:lineRule="auto" w:beforeLines="100"/>
        <w:ind w:left="360"/>
        <w:jc w:val="left"/>
      </w:pPr>
      <w:r>
        <w:rPr>
          <w:rFonts w:ascii="宋体" w:hAnsi="Times New Roman" w:eastAsia="宋体"/>
          <w:b w:val="false"/>
          <w:i w:val="false"/>
          <w:color w:val="000000"/>
          <w:sz w:val="24"/>
        </w:rPr>
        <w:t>由于链接符是and，所以根据两部分索引的过滤记录按照主键取交集</w:t>
      </w:r>
    </w:p>
    <w:bookmarkEnd w:id="186"/>
    <w:bookmarkStart w:name="uf43d593e" w:id="187"/>
    <w:p>
      <w:pPr>
        <w:numPr>
          <w:ilvl w:val="0"/>
          <w:numId w:val="18"/>
        </w:numPr>
        <w:spacing w:after="50" w:line="360" w:lineRule="auto" w:beforeLines="100"/>
        <w:ind w:left="360"/>
        <w:jc w:val="left"/>
      </w:pPr>
      <w:r>
        <w:rPr>
          <w:rFonts w:ascii="宋体" w:hAnsi="Times New Roman" w:eastAsia="宋体"/>
          <w:b w:val="false"/>
          <w:i w:val="false"/>
          <w:color w:val="000000"/>
          <w:sz w:val="24"/>
        </w:rPr>
        <w:t>根据交集的id = 1 进行到主键索引进行回表操作，根据主键查询完整行数据记录</w:t>
      </w:r>
    </w:p>
    <w:bookmarkEnd w:id="187"/>
    <w:bookmarkStart w:name="u7c751d92" w:id="188"/>
    <w:p>
      <w:pPr>
        <w:spacing w:after="50" w:line="360" w:lineRule="auto" w:beforeLines="100"/>
        <w:ind w:left="0"/>
        <w:jc w:val="left"/>
      </w:pPr>
      <w:r>
        <w:rPr>
          <w:rFonts w:ascii="宋体" w:hAnsi="Times New Roman" w:eastAsia="宋体"/>
          <w:b w:val="false"/>
          <w:i w:val="false"/>
          <w:color w:val="000000"/>
          <w:sz w:val="24"/>
        </w:rPr>
        <w:t>关于索引合并，根据sql语句的连接符，and则取交集（</w:t>
      </w:r>
      <w:r>
        <w:rPr>
          <w:rFonts w:ascii="宋体" w:hAnsi="Times New Roman" w:eastAsia="宋体"/>
          <w:b w:val="false"/>
          <w:i w:val="false"/>
          <w:color w:val="000000"/>
          <w:sz w:val="22"/>
        </w:rPr>
        <w:t>Intersection</w:t>
      </w:r>
      <w:r>
        <w:rPr>
          <w:rFonts w:ascii="宋体" w:hAnsi="Times New Roman" w:eastAsia="宋体"/>
          <w:b w:val="false"/>
          <w:i w:val="false"/>
          <w:color w:val="000000"/>
          <w:sz w:val="24"/>
        </w:rPr>
        <w:t>），or则取并（Union）。目前当前案例演示的是and取交集</w:t>
      </w:r>
    </w:p>
    <w:bookmarkEnd w:id="188"/>
    <w:bookmarkStart w:name="u6be779a4" w:id="189"/>
    <w:p>
      <w:pPr>
        <w:spacing w:after="50" w:line="360" w:lineRule="auto" w:beforeLines="100"/>
        <w:ind w:left="0"/>
        <w:jc w:val="left"/>
      </w:pPr>
      <w:bookmarkStart w:name="u7b365690" w:id="190"/>
      <w:r>
        <w:rPr>
          <w:rFonts w:eastAsia="宋体" w:ascii="宋体"/>
        </w:rPr>
        <w:drawing>
          <wp:inline distT="0" distB="0" distL="0" distR="0">
            <wp:extent cx="5841999" cy="271066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9889066" cy="4588496"/>
                    </a:xfrm>
                    <a:prstGeom prst="rect">
                      <a:avLst/>
                    </a:prstGeom>
                  </pic:spPr>
                </pic:pic>
              </a:graphicData>
            </a:graphic>
          </wp:inline>
        </w:drawing>
      </w:r>
      <w:bookmarkEnd w:id="190"/>
    </w:p>
    <w:bookmarkEnd w:id="189"/>
    <w:bookmarkStart w:name="GtFoI" w:id="191"/>
    <w:p>
      <w:pPr>
        <w:pStyle w:val="Heading4"/>
        <w:spacing w:after="50" w:line="360" w:lineRule="auto" w:beforeLines="100"/>
        <w:ind w:left="0"/>
        <w:jc w:val="left"/>
      </w:pPr>
      <w:r>
        <w:rPr>
          <w:rFonts w:ascii="宋体" w:hAnsi="Times New Roman" w:eastAsia="宋体"/>
        </w:rPr>
        <w:t>普通索引合并需要满足的条件</w:t>
      </w:r>
    </w:p>
    <w:bookmarkEnd w:id="191"/>
    <w:bookmarkStart w:name="ub5f82032" w:id="192"/>
    <w:p>
      <w:pPr>
        <w:spacing w:after="50" w:line="360" w:lineRule="auto" w:beforeLines="100"/>
        <w:ind w:left="0"/>
        <w:jc w:val="left"/>
      </w:pPr>
      <w:r>
        <w:rPr>
          <w:rFonts w:ascii="宋体" w:hAnsi="Times New Roman" w:eastAsia="宋体"/>
          <w:b/>
          <w:i w:val="false"/>
          <w:color w:val="ed740c"/>
          <w:sz w:val="22"/>
        </w:rPr>
        <w:t>1.用于等值查询</w:t>
      </w:r>
    </w:p>
    <w:bookmarkEnd w:id="192"/>
    <w:p>
      <w:pPr>
        <w:pBdr>
          <w:left w:val="single" w:color="b0b0b0" w:sz="16" w:space="38"/>
        </w:pBdr>
        <w:spacing w:after="50" w:line="360" w:lineRule="auto" w:beforeLines="100"/>
        <w:ind w:left="0"/>
        <w:jc w:val="left"/>
      </w:pPr>
      <w:bookmarkStart w:name="u6138bb78" w:id="193"/>
      <w:r>
        <w:rPr>
          <w:rFonts w:ascii="宋体" w:hAnsi="Times New Roman" w:eastAsia="宋体"/>
          <w:b w:val="false"/>
          <w:i w:val="false"/>
          <w:color w:val="808080"/>
          <w:sz w:val="22"/>
        </w:rPr>
        <w:t>对于联合索引来说，在联合索引中的每个列都必须等值匹配，不能出现只匹配部分列的情况。 这种情况下，查询出来的索引的主键key是有序的。</w:t>
      </w:r>
    </w:p>
    <w:bookmarkEnd w:id="193"/>
    <w:bookmarkStart w:name="uaa1394c1" w:id="194"/>
    <w:p>
      <w:pPr>
        <w:spacing w:after="50" w:line="360" w:lineRule="auto" w:beforeLines="100"/>
        <w:ind w:left="0"/>
        <w:jc w:val="left"/>
      </w:pPr>
      <w:r>
        <w:rPr>
          <w:rFonts w:ascii="宋体" w:hAnsi="Times New Roman" w:eastAsia="宋体"/>
          <w:b w:val="false"/>
          <w:i w:val="false"/>
          <w:color w:val="000000"/>
          <w:sz w:val="22"/>
        </w:rPr>
        <w:t xml:space="preserve">假设查询使用索引合并的方式从a和b这两个二级索引中获取到的主键值分别是： </w:t>
      </w:r>
    </w:p>
    <w:bookmarkEnd w:id="194"/>
    <w:bookmarkStart w:name="ub6424fad" w:id="195"/>
    <w:p>
      <w:pPr>
        <w:spacing w:after="50" w:line="360" w:lineRule="auto" w:beforeLines="100"/>
        <w:ind w:left="0"/>
        <w:jc w:val="left"/>
      </w:pPr>
      <w:r>
        <w:rPr>
          <w:rFonts w:ascii="宋体" w:hAnsi="Times New Roman" w:eastAsia="宋体"/>
          <w:b w:val="false"/>
          <w:i w:val="false"/>
          <w:color w:val="000000"/>
          <w:sz w:val="22"/>
        </w:rPr>
        <w:t>从a中获取到已经排好序的主键值：1、3、5</w:t>
      </w:r>
    </w:p>
    <w:bookmarkEnd w:id="195"/>
    <w:bookmarkStart w:name="u0ebeb097" w:id="196"/>
    <w:p>
      <w:pPr>
        <w:spacing w:after="50" w:line="360" w:lineRule="auto" w:beforeLines="100"/>
        <w:ind w:left="0"/>
        <w:jc w:val="left"/>
      </w:pPr>
      <w:r>
        <w:rPr>
          <w:rFonts w:ascii="宋体" w:hAnsi="Times New Roman" w:eastAsia="宋体"/>
          <w:b w:val="false"/>
          <w:i w:val="false"/>
          <w:color w:val="000000"/>
          <w:sz w:val="22"/>
        </w:rPr>
        <w:t xml:space="preserve">从b中获取到已经排好序的主键值：2、3、4 </w:t>
      </w:r>
    </w:p>
    <w:bookmarkEnd w:id="196"/>
    <w:bookmarkStart w:name="ufe649903" w:id="197"/>
    <w:p>
      <w:pPr>
        <w:spacing w:after="50" w:line="360" w:lineRule="auto" w:beforeLines="100"/>
        <w:ind w:left="0"/>
        <w:jc w:val="left"/>
      </w:pPr>
      <w:r>
        <w:rPr>
          <w:rFonts w:ascii="宋体" w:hAnsi="Times New Roman" w:eastAsia="宋体"/>
          <w:b w:val="false"/>
          <w:i w:val="false"/>
          <w:color w:val="000000"/>
          <w:sz w:val="22"/>
        </w:rPr>
        <w:t>那么求交集的过程就是这样：</w:t>
      </w:r>
    </w:p>
    <w:bookmarkEnd w:id="197"/>
    <w:bookmarkStart w:name="ubeb3f593" w:id="198"/>
    <w:p>
      <w:pPr>
        <w:numPr>
          <w:ilvl w:val="0"/>
          <w:numId w:val="19"/>
        </w:numPr>
        <w:spacing w:after="50" w:line="360" w:lineRule="auto" w:beforeLines="100"/>
        <w:ind w:left="360"/>
        <w:jc w:val="left"/>
      </w:pPr>
      <w:r>
        <w:rPr>
          <w:rFonts w:ascii="宋体" w:hAnsi="Times New Roman" w:eastAsia="宋体"/>
          <w:b w:val="false"/>
          <w:i w:val="false"/>
          <w:color w:val="000000"/>
          <w:sz w:val="22"/>
        </w:rPr>
        <w:t>逐个取出这两个结果集中最小的主键值，如果两个值相等， 则加入最后的交集结果中</w:t>
      </w:r>
    </w:p>
    <w:bookmarkEnd w:id="198"/>
    <w:bookmarkStart w:name="u0f2c63a7" w:id="199"/>
    <w:p>
      <w:pPr>
        <w:numPr>
          <w:ilvl w:val="0"/>
          <w:numId w:val="19"/>
        </w:numPr>
        <w:spacing w:after="50" w:line="360" w:lineRule="auto" w:beforeLines="100"/>
        <w:ind w:left="360"/>
        <w:jc w:val="left"/>
      </w:pPr>
      <w:r>
        <w:rPr>
          <w:rFonts w:ascii="宋体" w:hAnsi="Times New Roman" w:eastAsia="宋体"/>
          <w:b w:val="false"/>
          <w:i w:val="false"/>
          <w:color w:val="000000"/>
          <w:sz w:val="22"/>
        </w:rPr>
        <w:t xml:space="preserve">否则丢弃当前较小的主键值，再取该丢弃的主键值所在结果集的后一个主键值来比较，直到某个结果集中的主键值用完了，时间复杂度是O(n)。 </w:t>
      </w:r>
    </w:p>
    <w:bookmarkEnd w:id="199"/>
    <w:bookmarkStart w:name="u5225e9fa" w:id="200"/>
    <w:p>
      <w:pPr>
        <w:spacing w:after="50" w:line="360" w:lineRule="auto" w:beforeLines="100"/>
        <w:ind w:left="0"/>
        <w:jc w:val="left"/>
      </w:pPr>
      <w:r>
        <w:rPr>
          <w:rFonts w:ascii="宋体" w:hAnsi="Times New Roman" w:eastAsia="宋体"/>
          <w:b w:val="false"/>
          <w:i w:val="false"/>
          <w:color w:val="000000"/>
          <w:sz w:val="22"/>
        </w:rPr>
        <w:t>取出两个结果集的最小主键值：1，2，丢弃最小的主键值1，a结果集为3，5，b结果集为2，3，4</w:t>
      </w:r>
    </w:p>
    <w:bookmarkEnd w:id="200"/>
    <w:bookmarkStart w:name="u7df81c88" w:id="201"/>
    <w:p>
      <w:pPr>
        <w:spacing w:after="50" w:line="360" w:lineRule="auto" w:beforeLines="100"/>
        <w:ind w:left="0"/>
        <w:jc w:val="left"/>
      </w:pPr>
      <w:r>
        <w:rPr>
          <w:rFonts w:ascii="宋体" w:hAnsi="Times New Roman" w:eastAsia="宋体"/>
          <w:b w:val="false"/>
          <w:i w:val="false"/>
          <w:color w:val="000000"/>
          <w:sz w:val="22"/>
        </w:rPr>
        <w:t>获取a结果集中的最大主键值5对比b结果集中的2，不相同</w:t>
      </w:r>
    </w:p>
    <w:bookmarkEnd w:id="201"/>
    <w:bookmarkStart w:name="u23e0492d" w:id="202"/>
    <w:p>
      <w:pPr>
        <w:spacing w:after="50" w:line="360" w:lineRule="auto" w:beforeLines="100"/>
        <w:ind w:left="0"/>
        <w:jc w:val="left"/>
      </w:pPr>
      <w:r>
        <w:rPr>
          <w:rFonts w:ascii="宋体" w:hAnsi="Times New Roman" w:eastAsia="宋体"/>
          <w:b w:val="false"/>
          <w:i w:val="false"/>
          <w:color w:val="000000"/>
          <w:sz w:val="22"/>
        </w:rPr>
        <w:t>获取a结果集中的主键值3对比b结果集中的2，不相同</w:t>
      </w:r>
    </w:p>
    <w:bookmarkEnd w:id="202"/>
    <w:bookmarkStart w:name="u0540e59d" w:id="203"/>
    <w:p>
      <w:pPr>
        <w:spacing w:after="50" w:line="360" w:lineRule="auto" w:beforeLines="100"/>
        <w:ind w:left="0"/>
        <w:jc w:val="left"/>
      </w:pPr>
      <w:r>
        <w:rPr>
          <w:rFonts w:ascii="宋体" w:hAnsi="Times New Roman" w:eastAsia="宋体"/>
          <w:b w:val="false"/>
          <w:i w:val="false"/>
          <w:color w:val="000000"/>
          <w:sz w:val="22"/>
        </w:rPr>
        <w:t>进行下一轮b结果集中的3进行对比，按照此顺序对比</w:t>
      </w:r>
    </w:p>
    <w:bookmarkEnd w:id="203"/>
    <w:bookmarkStart w:name="u6506abd3" w:id="204"/>
    <w:bookmarkEnd w:id="204"/>
    <w:bookmarkStart w:name="u3f2c0f33" w:id="205"/>
    <w:p>
      <w:pPr>
        <w:spacing w:after="50" w:line="360" w:lineRule="auto" w:beforeLines="100"/>
        <w:ind w:left="0"/>
        <w:jc w:val="left"/>
      </w:pPr>
      <w:r>
        <w:rPr>
          <w:rFonts w:ascii="宋体" w:hAnsi="Times New Roman" w:eastAsia="宋体"/>
          <w:b w:val="false"/>
          <w:i w:val="false"/>
          <w:color w:val="000000"/>
          <w:sz w:val="22"/>
        </w:rPr>
        <w:t>但是如果从各个二级索引中查询出的结果集并不是按照主键排序的话，那就要先把结果集中的主键值排序完再来做上边的那个过程，就比较耗时了。</w:t>
      </w:r>
    </w:p>
    <w:bookmarkEnd w:id="205"/>
    <w:bookmarkStart w:name="uf8ec38b8" w:id="206"/>
    <w:p>
      <w:pPr>
        <w:spacing w:after="50" w:line="360" w:lineRule="auto" w:beforeLines="100"/>
        <w:ind w:left="0"/>
        <w:jc w:val="left"/>
      </w:pPr>
      <w:r>
        <w:rPr>
          <w:rFonts w:ascii="宋体" w:hAnsi="Times New Roman" w:eastAsia="宋体"/>
          <w:b w:val="false"/>
          <w:i w:val="false"/>
          <w:color w:val="000000"/>
          <w:sz w:val="22"/>
        </w:rPr>
        <w:t>按照有序的主键值去回表取记录有个专有名词，叫：Rowid Ordered Retrieval，简称 ROR</w:t>
      </w:r>
    </w:p>
    <w:bookmarkEnd w:id="206"/>
    <w:bookmarkStart w:name="u706607e2" w:id="207"/>
    <w:bookmarkEnd w:id="207"/>
    <w:bookmarkStart w:name="uef916a6d" w:id="208"/>
    <w:p>
      <w:pPr>
        <w:spacing w:after="50" w:line="360" w:lineRule="auto" w:beforeLines="100"/>
        <w:ind w:left="0"/>
        <w:jc w:val="left"/>
      </w:pPr>
      <w:r>
        <w:rPr>
          <w:rFonts w:ascii="宋体" w:hAnsi="Times New Roman" w:eastAsia="宋体"/>
          <w:b/>
          <w:i w:val="false"/>
          <w:color w:val="ed740c"/>
          <w:sz w:val="22"/>
        </w:rPr>
        <w:t>2.主键列可以是范围查询</w:t>
      </w:r>
    </w:p>
    <w:bookmarkEnd w:id="208"/>
    <w:bookmarkStart w:name="ucfcaba0f" w:id="209"/>
    <w:p>
      <w:pPr>
        <w:spacing w:after="50" w:line="360" w:lineRule="auto" w:beforeLines="100"/>
        <w:ind w:left="0"/>
        <w:jc w:val="left"/>
      </w:pPr>
      <w:r>
        <w:rPr>
          <w:rFonts w:ascii="宋体" w:hAnsi="Times New Roman" w:eastAsia="宋体"/>
          <w:b w:val="false"/>
          <w:i w:val="false"/>
          <w:color w:val="000000"/>
          <w:sz w:val="22"/>
        </w:rPr>
        <w:t xml:space="preserve"> 因为如果按照联合索引，进行排序的话，获取到的主键key是有序的，我们可以根据主键列的范围查询（例如id &gt; 5 ），进行过滤主键</w:t>
      </w:r>
    </w:p>
    <w:bookmarkEnd w:id="209"/>
    <w:bookmarkStart w:name="u0f6afdb5" w:id="210"/>
    <w:bookmarkEnd w:id="210"/>
    <w:bookmarkStart w:name="IYGvy" w:id="211"/>
    <w:p>
      <w:pPr>
        <w:pStyle w:val="Heading4"/>
        <w:spacing w:after="50" w:line="360" w:lineRule="auto" w:beforeLines="100"/>
        <w:ind w:left="0"/>
        <w:jc w:val="left"/>
      </w:pPr>
      <w:r>
        <w:rPr>
          <w:rFonts w:ascii="宋体" w:hAnsi="Times New Roman" w:eastAsia="宋体"/>
        </w:rPr>
        <w:t>特殊的sort索引合并（需要将无序转为有序）</w:t>
      </w:r>
    </w:p>
    <w:bookmarkEnd w:id="211"/>
    <w:bookmarkStart w:name="u68b99aa9" w:id="212"/>
    <w:p>
      <w:pPr>
        <w:spacing w:after="50" w:line="360" w:lineRule="auto" w:beforeLines="100"/>
        <w:ind w:left="0"/>
        <w:jc w:val="left"/>
      </w:pPr>
      <w:r>
        <w:rPr>
          <w:rFonts w:ascii="宋体" w:hAnsi="Times New Roman" w:eastAsia="宋体"/>
          <w:b w:val="false"/>
          <w:i w:val="false"/>
          <w:color w:val="000000"/>
          <w:sz w:val="22"/>
        </w:rPr>
        <w:t>相对于普通的索引合并（二级索引查询之后的主键都是有序的），当多个二级索引的索引列是范围查询的话，得出来的主键id是无序的，那么会将无序的主键id进行排序完，后进行索引取交集或者并集，最后在回表。特殊的索引合并比普通的索引合并多了一步二级索引记录的主键值排序的过程。</w:t>
      </w:r>
    </w:p>
    <w:bookmarkEnd w:id="212"/>
    <w:bookmarkStart w:name="uc3fc29f2" w:id="213"/>
    <w:bookmarkEnd w:id="213"/>
    <w:bookmarkStart w:name="u42a7fdac" w:id="214"/>
    <w:p>
      <w:pPr>
        <w:spacing w:after="50" w:line="360" w:lineRule="auto" w:beforeLines="100"/>
        <w:ind w:left="0"/>
        <w:jc w:val="left"/>
      </w:pPr>
      <w:r>
        <w:rPr>
          <w:rFonts w:ascii="宋体" w:hAnsi="Times New Roman" w:eastAsia="宋体"/>
          <w:b w:val="false"/>
          <w:i w:val="false"/>
          <w:color w:val="000000"/>
          <w:sz w:val="22"/>
        </w:rPr>
        <w:t>满足了索引合并的条件就会触发索引合并吗？</w:t>
      </w:r>
    </w:p>
    <w:bookmarkEnd w:id="214"/>
    <w:bookmarkStart w:name="ufe045083" w:id="215"/>
    <w:p>
      <w:pPr>
        <w:spacing w:after="50" w:line="360" w:lineRule="auto" w:beforeLines="100"/>
        <w:ind w:left="0"/>
        <w:jc w:val="left"/>
      </w:pPr>
      <w:r>
        <w:rPr>
          <w:rFonts w:ascii="宋体" w:hAnsi="Times New Roman" w:eastAsia="宋体"/>
          <w:b w:val="false"/>
          <w:i w:val="false"/>
          <w:color w:val="000000"/>
          <w:sz w:val="22"/>
        </w:rPr>
        <w:t>当查询优化器根据二级索引中获取的记录数比较少，通过索引合并后进行访问的代价比全表扫描更小时才会使用索引合并。</w:t>
      </w:r>
    </w:p>
    <w:bookmarkEnd w:id="215"/>
    <w:bookmarkStart w:name="u2f6b66a5" w:id="216"/>
    <w:bookmarkEnd w:id="216"/>
    <w:bookmarkStart w:name="Gn3vQ" w:id="217"/>
    <w:p>
      <w:pPr>
        <w:pStyle w:val="Heading4"/>
        <w:spacing w:after="50" w:line="360" w:lineRule="auto" w:beforeLines="100"/>
        <w:ind w:left="0"/>
        <w:jc w:val="left"/>
      </w:pPr>
      <w:r>
        <w:rPr>
          <w:rFonts w:ascii="宋体" w:hAnsi="Times New Roman" w:eastAsia="宋体"/>
        </w:rPr>
        <w:t>对比是否使用索引合并</w:t>
      </w:r>
    </w:p>
    <w:bookmarkEnd w:id="217"/>
    <w:bookmarkStart w:name="ubf90d446" w:id="218"/>
    <w:p>
      <w:pPr>
        <w:spacing w:after="50" w:line="360" w:lineRule="auto" w:beforeLines="100"/>
        <w:ind w:left="0"/>
        <w:jc w:val="left"/>
      </w:pPr>
      <w:r>
        <w:rPr>
          <w:rFonts w:ascii="宋体" w:hAnsi="Times New Roman" w:eastAsia="宋体"/>
          <w:b w:val="false"/>
          <w:i w:val="false"/>
          <w:color w:val="000000"/>
          <w:sz w:val="22"/>
        </w:rPr>
        <w:t>不使用索引合并，只使用一个索引：</w:t>
      </w:r>
    </w:p>
    <w:bookmarkEnd w:id="218"/>
    <w:bookmarkStart w:name="ube1874b0" w:id="219"/>
    <w:p>
      <w:pPr>
        <w:spacing w:after="50" w:line="360" w:lineRule="auto" w:beforeLines="100"/>
        <w:ind w:left="0"/>
        <w:jc w:val="left"/>
      </w:pPr>
      <w:r>
        <w:rPr>
          <w:rFonts w:ascii="宋体" w:hAnsi="Times New Roman" w:eastAsia="宋体"/>
          <w:b w:val="false"/>
          <w:i w:val="false"/>
          <w:color w:val="000000"/>
          <w:sz w:val="22"/>
        </w:rPr>
        <w:t>按照我们目前建立的索引和查询的sql语句，如果我们不使用索引合并只是读取一个索引，那么我们需要根据name二级索引过滤数据匹配name的值后的所有主键id，根据主键id到主键索引进行回表，查询完整行数据记录。之后需要在进行过滤一遍 age的值</w:t>
      </w:r>
      <w:r>
        <w:rPr>
          <w:rFonts w:ascii="宋体" w:hAnsi="Times New Roman" w:eastAsia="宋体"/>
          <w:b/>
          <w:i w:val="false"/>
          <w:color w:val="000000"/>
          <w:sz w:val="22"/>
        </w:rPr>
        <w:t>（单个索引查询 + 回表过滤查询条件）</w:t>
      </w:r>
      <w:r>
        <w:rPr>
          <w:rFonts w:ascii="宋体" w:hAnsi="Times New Roman" w:eastAsia="宋体"/>
          <w:b w:val="false"/>
          <w:i w:val="false"/>
          <w:color w:val="000000"/>
          <w:sz w:val="22"/>
        </w:rPr>
        <w:t>。</w:t>
      </w:r>
    </w:p>
    <w:bookmarkEnd w:id="219"/>
    <w:bookmarkStart w:name="uf52502be" w:id="220"/>
    <w:bookmarkEnd w:id="220"/>
    <w:bookmarkStart w:name="ub6de7b75" w:id="221"/>
    <w:p>
      <w:pPr>
        <w:spacing w:after="50" w:line="360" w:lineRule="auto" w:beforeLines="100"/>
        <w:ind w:left="0"/>
        <w:jc w:val="left"/>
      </w:pPr>
      <w:r>
        <w:rPr>
          <w:rFonts w:ascii="宋体" w:hAnsi="Times New Roman" w:eastAsia="宋体"/>
          <w:b w:val="false"/>
          <w:i w:val="false"/>
          <w:color w:val="000000"/>
          <w:sz w:val="22"/>
        </w:rPr>
        <w:t>使用索引合并，多个二级索引取交集：</w:t>
      </w:r>
    </w:p>
    <w:bookmarkEnd w:id="221"/>
    <w:bookmarkStart w:name="u031a9b4b" w:id="222"/>
    <w:p>
      <w:pPr>
        <w:spacing w:after="50" w:line="360" w:lineRule="auto" w:beforeLines="100"/>
        <w:ind w:left="0"/>
        <w:jc w:val="left"/>
      </w:pPr>
      <w:r>
        <w:rPr>
          <w:rFonts w:ascii="宋体" w:hAnsi="Times New Roman" w:eastAsia="宋体"/>
          <w:b w:val="false"/>
          <w:i w:val="false"/>
          <w:color w:val="000000"/>
          <w:sz w:val="22"/>
        </w:rPr>
        <w:t>按照不同的筛选条件读取对应的二级索引，将多个索引的主键值取交集，最后进行回表操作（</w:t>
      </w:r>
      <w:r>
        <w:rPr>
          <w:rFonts w:ascii="宋体" w:hAnsi="Times New Roman" w:eastAsia="宋体"/>
          <w:b/>
          <w:i w:val="false"/>
          <w:color w:val="000000"/>
          <w:sz w:val="22"/>
        </w:rPr>
        <w:t>多个二级索引查询过滤主键 + 回表）</w:t>
      </w:r>
      <w:r>
        <w:rPr>
          <w:rFonts w:ascii="宋体" w:hAnsi="Times New Roman" w:eastAsia="宋体"/>
          <w:b w:val="false"/>
          <w:i w:val="false"/>
          <w:color w:val="000000"/>
          <w:sz w:val="22"/>
        </w:rPr>
        <w:t>。</w:t>
      </w:r>
    </w:p>
    <w:bookmarkEnd w:id="222"/>
    <w:bookmarkStart w:name="ue217d2d0" w:id="223"/>
    <w:bookmarkEnd w:id="223"/>
    <w:bookmarkStart w:name="q4LTx" w:id="224"/>
    <w:p>
      <w:pPr>
        <w:pStyle w:val="Heading3"/>
        <w:spacing w:after="50" w:line="360" w:lineRule="auto" w:beforeLines="100"/>
        <w:ind w:left="0"/>
        <w:jc w:val="left"/>
      </w:pPr>
      <w:r>
        <w:rPr>
          <w:rFonts w:ascii="宋体" w:hAnsi="Times New Roman" w:eastAsia="宋体"/>
        </w:rPr>
        <w:t>使用联合索引代替索引合并</w:t>
      </w:r>
    </w:p>
    <w:bookmarkEnd w:id="224"/>
    <w:bookmarkStart w:name="ubd7f341b" w:id="225"/>
    <w:p>
      <w:pPr>
        <w:spacing w:after="50" w:line="360" w:lineRule="auto" w:beforeLines="100"/>
        <w:ind w:left="0"/>
        <w:jc w:val="left"/>
      </w:pPr>
      <w:r>
        <w:rPr>
          <w:rFonts w:ascii="宋体" w:hAnsi="Times New Roman" w:eastAsia="宋体"/>
          <w:b w:val="false"/>
          <w:i w:val="false"/>
          <w:color w:val="000000"/>
          <w:sz w:val="22"/>
        </w:rPr>
        <w:t>大部分使用索引合并的原因是多个二级索引为单值索引，所以需要进行主键的合并。如果我们把索引列都放在一起，建立一个联合索引，直接使用联合索引就完事了。使用联合索引又快又好，不需要像索引合并一样读取多颗B+树，然后合并结果！！！</w:t>
      </w:r>
    </w:p>
    <w:bookmarkEnd w:id="225"/>
    <w:bookmarkStart w:name="u2f1c8ba8" w:id="226"/>
    <w:bookmarkEnd w:id="226"/>
    <w:bookmarkStart w:name="ud02be9c4" w:id="227"/>
    <w:bookmarkEnd w:id="227"/>
    <w:bookmarkStart w:name="u7581d8d5" w:id="228"/>
    <w:p>
      <w:pPr>
        <w:spacing w:after="50" w:line="360" w:lineRule="auto" w:beforeLines="100"/>
        <w:ind w:left="0"/>
        <w:jc w:val="left"/>
      </w:pPr>
      <w:r>
        <w:rPr>
          <w:rFonts w:ascii="宋体" w:hAnsi="Times New Roman" w:eastAsia="宋体"/>
          <w:b w:val="false"/>
          <w:i w:val="false"/>
          <w:color w:val="000000"/>
          <w:sz w:val="22"/>
        </w:rPr>
        <w:t>提问1 ：哪种方式性能更优？</w:t>
      </w:r>
    </w:p>
    <w:bookmarkEnd w:id="228"/>
    <w:bookmarkStart w:name="uf1b7b67c" w:id="229"/>
    <w:p>
      <w:pPr>
        <w:numPr>
          <w:ilvl w:val="0"/>
          <w:numId w:val="20"/>
        </w:numPr>
        <w:spacing w:after="50" w:line="360" w:lineRule="auto" w:beforeLines="100"/>
        <w:ind w:left="360"/>
        <w:jc w:val="left"/>
      </w:pPr>
      <w:r>
        <w:rPr>
          <w:rFonts w:ascii="宋体" w:hAnsi="Times New Roman" w:eastAsia="宋体"/>
          <w:b w:val="false"/>
          <w:i w:val="false"/>
          <w:color w:val="000000"/>
          <w:sz w:val="22"/>
        </w:rPr>
        <w:t>使用多个二级索引可以减少回表的次数，但是查询多个二级索引比查询一个二级索引的性能要慢。</w:t>
      </w:r>
    </w:p>
    <w:bookmarkEnd w:id="229"/>
    <w:bookmarkStart w:name="u397f2a9a" w:id="230"/>
    <w:p>
      <w:pPr>
        <w:numPr>
          <w:ilvl w:val="0"/>
          <w:numId w:val="20"/>
        </w:numPr>
        <w:spacing w:after="50" w:line="360" w:lineRule="auto" w:beforeLines="100"/>
        <w:ind w:left="360"/>
        <w:jc w:val="left"/>
      </w:pPr>
      <w:r>
        <w:rPr>
          <w:rFonts w:ascii="宋体" w:hAnsi="Times New Roman" w:eastAsia="宋体"/>
          <w:b w:val="false"/>
          <w:i w:val="false"/>
          <w:color w:val="000000"/>
          <w:sz w:val="22"/>
        </w:rPr>
        <w:t>读取二级索引的操作是顺序I/O，而回表操作是随机I/O。顺序I/O是比随机I/O要快几个数量级。关于哪种性能更优没有绝对的说法，这取决于所需回表的次数有多少，回表次数越多，随机I/O越多越慢。</w:t>
      </w:r>
    </w:p>
    <w:bookmarkEnd w:id="230"/>
    <w:bookmarkStart w:name="u0e379655" w:id="231"/>
    <w:bookmarkEnd w:id="231"/>
    <w:bookmarkStart w:name="u7d61fa1d" w:id="232"/>
    <w:p>
      <w:pPr>
        <w:spacing w:after="50" w:line="360" w:lineRule="auto" w:beforeLines="100"/>
        <w:ind w:left="0"/>
        <w:jc w:val="left"/>
      </w:pPr>
      <w:r>
        <w:rPr>
          <w:rFonts w:ascii="宋体" w:hAnsi="Times New Roman" w:eastAsia="宋体"/>
          <w:b w:val="false"/>
          <w:i w:val="false"/>
          <w:color w:val="000000"/>
          <w:sz w:val="22"/>
        </w:rPr>
        <w:t>单索引成本： 一个索引的检索消耗 + 回表消耗</w:t>
      </w:r>
    </w:p>
    <w:bookmarkEnd w:id="232"/>
    <w:bookmarkStart w:name="u598ba8ee" w:id="233"/>
    <w:p>
      <w:pPr>
        <w:spacing w:after="50" w:line="360" w:lineRule="auto" w:beforeLines="100"/>
        <w:ind w:left="0"/>
        <w:jc w:val="left"/>
      </w:pPr>
      <w:r>
        <w:rPr>
          <w:rFonts w:ascii="宋体" w:hAnsi="Times New Roman" w:eastAsia="宋体"/>
          <w:b w:val="false"/>
          <w:i w:val="false"/>
          <w:color w:val="000000"/>
          <w:sz w:val="22"/>
        </w:rPr>
        <w:t>多索引成本： 多个索引取交集或者并集的消耗 + 回表消耗</w:t>
      </w:r>
    </w:p>
    <w:bookmarkEnd w:id="233"/>
    <w:bookmarkStart w:name="u26c7ee7f" w:id="234"/>
    <w:p>
      <w:pPr>
        <w:numPr>
          <w:ilvl w:val="0"/>
          <w:numId w:val="21"/>
        </w:numPr>
        <w:spacing w:after="50" w:line="360" w:lineRule="auto" w:beforeLines="100"/>
        <w:ind w:left="360"/>
        <w:jc w:val="left"/>
      </w:pPr>
      <w:r>
        <w:rPr>
          <w:rFonts w:ascii="宋体" w:hAnsi="Times New Roman" w:eastAsia="宋体"/>
          <w:b w:val="false"/>
          <w:i w:val="false"/>
          <w:color w:val="000000"/>
          <w:sz w:val="22"/>
        </w:rPr>
        <w:t>如果只读取一个索引的回表的次数很多，且多个二级索引取交集的回表次数很少。且回表带好的性能消耗 &gt; 二级索引取交集的性能消耗，那么索引合并的性能更优。</w:t>
      </w:r>
    </w:p>
    <w:bookmarkEnd w:id="234"/>
    <w:bookmarkStart w:name="uc931fc2e" w:id="235"/>
    <w:p>
      <w:pPr>
        <w:numPr>
          <w:ilvl w:val="0"/>
          <w:numId w:val="21"/>
        </w:numPr>
        <w:spacing w:after="50" w:line="360" w:lineRule="auto" w:beforeLines="100"/>
        <w:ind w:left="360"/>
        <w:jc w:val="left"/>
      </w:pPr>
      <w:r>
        <w:rPr>
          <w:rFonts w:ascii="宋体" w:hAnsi="Times New Roman" w:eastAsia="宋体"/>
          <w:b w:val="false"/>
          <w:i w:val="false"/>
          <w:color w:val="000000"/>
          <w:sz w:val="22"/>
        </w:rPr>
        <w:t>如果只读取一个索引的回表的次数很少，且回表带好的性能消耗 &lt; 二级索引取交集的性能消耗，那么只使用一个索引的性能更优。</w:t>
      </w:r>
    </w:p>
    <w:bookmarkEnd w:id="235"/>
    <w:bookmarkStart w:name="BuAo7" w:id="236"/>
    <w:bookmarkEnd w:id="236"/>
    <w:bookmarkStart w:name="R0bRA" w:id="237"/>
    <w:p>
      <w:pPr>
        <w:pStyle w:val="Heading2"/>
        <w:spacing w:after="50" w:line="360" w:lineRule="auto" w:beforeLines="100"/>
        <w:ind w:left="0"/>
        <w:jc w:val="left"/>
      </w:pPr>
      <w:r>
        <w:rPr>
          <w:rFonts w:ascii="宋体" w:hAnsi="Times New Roman" w:eastAsia="宋体"/>
        </w:rPr>
        <w:t>谈谈索引的成本</w:t>
      </w:r>
    </w:p>
    <w:bookmarkEnd w:id="237"/>
    <w:bookmarkStart w:name="TDs9X" w:id="238"/>
    <w:p>
      <w:pPr>
        <w:pStyle w:val="Heading3"/>
        <w:spacing w:after="50" w:line="360" w:lineRule="auto" w:beforeLines="100"/>
        <w:ind w:left="0"/>
        <w:jc w:val="left"/>
      </w:pPr>
      <w:r>
        <w:rPr>
          <w:rFonts w:ascii="宋体" w:hAnsi="Times New Roman" w:eastAsia="宋体"/>
        </w:rPr>
        <w:t>空间成本（内存空间）</w:t>
      </w:r>
    </w:p>
    <w:bookmarkEnd w:id="238"/>
    <w:bookmarkStart w:name="ud8dc7f1e" w:id="239"/>
    <w:p>
      <w:pPr>
        <w:spacing w:after="50" w:line="360" w:lineRule="auto" w:beforeLines="100"/>
        <w:ind w:left="0"/>
        <w:jc w:val="left"/>
      </w:pPr>
      <w:r>
        <w:rPr>
          <w:rFonts w:ascii="宋体" w:hAnsi="Times New Roman" w:eastAsia="宋体"/>
          <w:b w:val="false"/>
          <w:i w:val="false"/>
          <w:color w:val="000000"/>
          <w:sz w:val="22"/>
        </w:rPr>
        <w:t>每当我们建立一个索引，就要构建一颗对应的B+树，每一棵B+树的每一个节点都是一个数据页，一个页默认会占用16KB的存储空间，一棵很大的B+树由许多数据页组成会占据很多的存储空间。</w:t>
      </w:r>
    </w:p>
    <w:bookmarkEnd w:id="239"/>
    <w:bookmarkStart w:name="uhsIJ" w:id="240"/>
    <w:p>
      <w:pPr>
        <w:pStyle w:val="Heading3"/>
        <w:spacing w:after="50" w:line="360" w:lineRule="auto" w:beforeLines="100"/>
        <w:ind w:left="0"/>
        <w:jc w:val="left"/>
      </w:pPr>
      <w:r>
        <w:rPr>
          <w:rFonts w:ascii="宋体" w:hAnsi="Times New Roman" w:eastAsia="宋体"/>
        </w:rPr>
        <w:t>时间成本（维护索引）</w:t>
      </w:r>
    </w:p>
    <w:bookmarkEnd w:id="240"/>
    <w:bookmarkStart w:name="u0a823630" w:id="241"/>
    <w:p>
      <w:pPr>
        <w:spacing w:after="50" w:line="360" w:lineRule="auto" w:beforeLines="100"/>
        <w:ind w:left="0"/>
        <w:jc w:val="left"/>
      </w:pPr>
      <w:r>
        <w:rPr>
          <w:rFonts w:ascii="宋体" w:hAnsi="Times New Roman" w:eastAsia="宋体"/>
          <w:b w:val="false"/>
          <w:i w:val="false"/>
          <w:color w:val="000000"/>
          <w:sz w:val="24"/>
        </w:rPr>
        <w:t>B+树每层节点都是按照索引列的值从小到大的顺序排序而组成了双向链表。而节点内部的记录按照索引列的值从小到大的顺序而形成了一个单向链表。 每次对表中的数据进行增、删、改操作时，都需要去维护各个B+树。因为增、删、改操作可能会对节点和记录的排序造成破坏，所以存储引擎需要额外的时间进行一些记录移位，页面分裂、页面回收的操作来维护好节点和记录的排序，这些维护操作也会产生性能影响。</w:t>
      </w:r>
    </w:p>
    <w:bookmarkEnd w:id="241"/>
    <w:bookmarkStart w:name="sMReF" w:id="242"/>
    <w:p>
      <w:pPr>
        <w:pStyle w:val="Heading2"/>
        <w:spacing w:after="50" w:line="360" w:lineRule="auto" w:beforeLines="100"/>
        <w:ind w:left="0"/>
        <w:jc w:val="left"/>
      </w:pPr>
      <w:r>
        <w:rPr>
          <w:rFonts w:ascii="宋体" w:hAnsi="Times New Roman" w:eastAsia="宋体"/>
        </w:rPr>
        <w:t>高性能索引策略/索引的最佳实践</w:t>
      </w:r>
    </w:p>
    <w:bookmarkEnd w:id="242"/>
    <w:bookmarkStart w:name="u99e05e85" w:id="243"/>
    <w:p>
      <w:pPr>
        <w:spacing w:after="50" w:line="360" w:lineRule="auto" w:beforeLines="100"/>
        <w:ind w:left="0"/>
        <w:jc w:val="left"/>
      </w:pPr>
      <w:r>
        <w:rPr>
          <w:rFonts w:ascii="宋体" w:hAnsi="Times New Roman" w:eastAsia="宋体"/>
          <w:b w:val="false"/>
          <w:i w:val="false"/>
          <w:color w:val="000000"/>
          <w:sz w:val="24"/>
        </w:rPr>
        <w:t>讨论话题前的思考: 有索引一定会走索引吗？</w:t>
      </w:r>
    </w:p>
    <w:bookmarkEnd w:id="243"/>
    <w:bookmarkStart w:name="uabfaf0f6" w:id="244"/>
    <w:p>
      <w:pPr>
        <w:spacing w:after="50" w:line="360" w:lineRule="auto" w:beforeLines="100"/>
        <w:ind w:left="0"/>
        <w:jc w:val="left"/>
      </w:pPr>
      <w:r>
        <w:rPr>
          <w:rFonts w:ascii="宋体" w:hAnsi="Times New Roman" w:eastAsia="宋体"/>
          <w:b w:val="false"/>
          <w:i w:val="false"/>
          <w:color w:val="000000"/>
          <w:sz w:val="24"/>
        </w:rPr>
        <w:t>有索引不一定会走索引，因为mysql会根据查询优化器，对表中的数据量多少，筛选匹配后的数据量多少，全表扫描，使用各个索引的成本，回表的记录数多少等等进行成本分析，以此来选择最优的方式来执行sql。</w:t>
      </w:r>
    </w:p>
    <w:bookmarkEnd w:id="244"/>
    <w:bookmarkStart w:name="ubca3298f" w:id="245"/>
    <w:bookmarkEnd w:id="245"/>
    <w:bookmarkStart w:name="ua1da0eb7" w:id="246"/>
    <w:p>
      <w:pPr>
        <w:spacing w:after="50" w:line="360" w:lineRule="auto" w:beforeLines="100"/>
        <w:ind w:left="0"/>
        <w:jc w:val="left"/>
      </w:pPr>
      <w:r>
        <w:rPr>
          <w:rFonts w:ascii="宋体" w:hAnsi="Times New Roman" w:eastAsia="宋体"/>
          <w:b w:val="false"/>
          <w:i w:val="false"/>
          <w:color w:val="000000"/>
          <w:sz w:val="24"/>
        </w:rPr>
        <w:t>正确地创建和使用索引是实现高性能查询的基础，下面我们来看看如何创建高性能的索引：</w:t>
      </w:r>
    </w:p>
    <w:bookmarkEnd w:id="246"/>
    <w:bookmarkStart w:name="KSAS3" w:id="247"/>
    <w:p>
      <w:pPr>
        <w:pStyle w:val="Heading3"/>
        <w:spacing w:after="50" w:line="360" w:lineRule="auto" w:beforeLines="100"/>
        <w:ind w:left="0"/>
        <w:jc w:val="left"/>
      </w:pPr>
      <w:r>
        <w:rPr>
          <w:rFonts w:ascii="宋体" w:hAnsi="Times New Roman" w:eastAsia="宋体"/>
        </w:rPr>
        <w:t>1.选择区分度高的字段建立索引</w:t>
      </w:r>
    </w:p>
    <w:bookmarkEnd w:id="247"/>
    <w:bookmarkStart w:name="u714e99b2" w:id="248"/>
    <w:p>
      <w:pPr>
        <w:spacing w:after="50" w:line="360" w:lineRule="auto" w:beforeLines="100"/>
        <w:ind w:left="0"/>
        <w:jc w:val="left"/>
      </w:pPr>
      <w:r>
        <w:rPr>
          <w:rFonts w:ascii="宋体" w:hAnsi="Times New Roman" w:eastAsia="宋体"/>
          <w:b w:val="false"/>
          <w:i w:val="false"/>
          <w:color w:val="000000"/>
          <w:sz w:val="24"/>
        </w:rPr>
        <w:t>索引字段的区分度/离散度越高，则检索的次数越少。如果字段的区分度不高，可能整个查询下来会查询超过一半多的数据，同时这样索引页内部的用户分组没法快速筛选数据，这样也就没法快速利用二分查找的算法。此外区分度高的索引可以利用好二分查找算法，检索性能更高，在检索数据时过滤掉更多的数据，减少回表的次数。</w:t>
      </w:r>
    </w:p>
    <w:bookmarkEnd w:id="248"/>
    <w:bookmarkStart w:name="u87fdc964" w:id="249"/>
    <w:p>
      <w:pPr>
        <w:spacing w:after="50" w:line="360" w:lineRule="auto" w:beforeLines="100"/>
        <w:ind w:left="0"/>
        <w:jc w:val="left"/>
      </w:pPr>
      <w:r>
        <w:rPr>
          <w:rFonts w:ascii="宋体" w:hAnsi="Times New Roman" w:eastAsia="宋体"/>
          <w:b w:val="false"/>
          <w:i w:val="false"/>
          <w:color w:val="000000"/>
          <w:sz w:val="24"/>
        </w:rPr>
        <w:t xml:space="preserve"> 那么如何判断表内某些字段的离散度高不高呢？我们可以通过数据库表字段不重复的个数除于所有行数来计算，值越大说明离散度越高。 </w:t>
      </w:r>
    </w:p>
    <w:bookmarkEnd w:id="249"/>
    <w:bookmarkStart w:name="gB7ap" w:id="2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SELECT COUNT(DISTINCT 字段) / COUNT(*)  from 表;</w:t>
        <w:br/>
      </w:r>
    </w:p>
    <w:bookmarkEnd w:id="250"/>
    <w:bookmarkStart w:name="ud55f8175" w:id="251"/>
    <w:bookmarkEnd w:id="251"/>
    <w:bookmarkStart w:name="xo8y6" w:id="252"/>
    <w:p>
      <w:pPr>
        <w:pStyle w:val="Heading3"/>
        <w:spacing w:after="50" w:line="360" w:lineRule="auto" w:beforeLines="100"/>
        <w:ind w:left="0"/>
        <w:jc w:val="left"/>
      </w:pPr>
      <w:r>
        <w:rPr>
          <w:rFonts w:ascii="宋体" w:hAnsi="Times New Roman" w:eastAsia="宋体"/>
        </w:rPr>
        <w:t>2.在允许的情况下，尽量选择占用存储空间少的字段建立索引</w:t>
      </w:r>
    </w:p>
    <w:bookmarkEnd w:id="252"/>
    <w:bookmarkStart w:name="u25a891dc" w:id="253"/>
    <w:p>
      <w:pPr>
        <w:numPr>
          <w:ilvl w:val="0"/>
          <w:numId w:val="22"/>
        </w:numPr>
        <w:spacing w:after="50" w:line="360" w:lineRule="auto" w:beforeLines="100"/>
        <w:ind w:left="360"/>
        <w:jc w:val="left"/>
      </w:pPr>
      <w:r>
        <w:rPr>
          <w:rFonts w:ascii="宋体" w:hAnsi="Times New Roman" w:eastAsia="宋体"/>
          <w:b w:val="false"/>
          <w:i w:val="false"/>
          <w:color w:val="000000"/>
          <w:sz w:val="24"/>
        </w:rPr>
        <w:t xml:space="preserve">数据类型越小，在查询时进行的比较操作越快（CPU层次) </w:t>
      </w:r>
    </w:p>
    <w:bookmarkEnd w:id="253"/>
    <w:bookmarkStart w:name="u574592f2" w:id="254"/>
    <w:p>
      <w:pPr>
        <w:numPr>
          <w:ilvl w:val="0"/>
          <w:numId w:val="22"/>
        </w:numPr>
        <w:spacing w:after="50" w:line="360" w:lineRule="auto" w:beforeLines="100"/>
        <w:ind w:left="360"/>
        <w:jc w:val="left"/>
      </w:pPr>
      <w:r>
        <w:rPr>
          <w:rFonts w:ascii="宋体" w:hAnsi="Times New Roman" w:eastAsia="宋体"/>
          <w:b w:val="false"/>
          <w:i w:val="false"/>
          <w:color w:val="000000"/>
          <w:sz w:val="24"/>
        </w:rPr>
        <w:t xml:space="preserve">数据类型越小，索引占用的存储空间就越少，在一个数据页内就可以放下更多的记录，从而减少磁盘I/0带来的性能损耗，也就意味着可以把更多的数据页缓存在内存中， 从而加快读写效率。 </w:t>
      </w:r>
    </w:p>
    <w:bookmarkEnd w:id="254"/>
    <w:bookmarkStart w:name="ubd031b1e" w:id="255"/>
    <w:bookmarkEnd w:id="255"/>
    <w:bookmarkStart w:name="oOUgn" w:id="256"/>
    <w:p>
      <w:pPr>
        <w:pStyle w:val="Heading3"/>
        <w:spacing w:after="50" w:line="360" w:lineRule="auto" w:beforeLines="100"/>
        <w:ind w:left="0"/>
        <w:jc w:val="left"/>
      </w:pPr>
      <w:r>
        <w:rPr>
          <w:rFonts w:ascii="宋体" w:hAnsi="Times New Roman" w:eastAsia="宋体"/>
        </w:rPr>
        <w:t>3.where语句中经常被使用到的字段应该建立索引，分组字段或排序字段应创建索引，多表连接字段应该创建索引</w:t>
      </w:r>
    </w:p>
    <w:bookmarkEnd w:id="256"/>
    <w:bookmarkStart w:name="u777aa171" w:id="257"/>
    <w:p>
      <w:pPr>
        <w:spacing w:after="50" w:line="360" w:lineRule="auto" w:beforeLines="100"/>
        <w:ind w:left="0"/>
        <w:jc w:val="left"/>
      </w:pPr>
      <w:r>
        <w:rPr>
          <w:rFonts w:ascii="宋体" w:hAnsi="Times New Roman" w:eastAsia="宋体"/>
          <w:b w:val="false"/>
          <w:i w:val="false"/>
          <w:color w:val="000000"/>
          <w:sz w:val="24"/>
        </w:rPr>
        <w:t>只为出现在where 子句中的列、连接子句中的连接列创建索引，而出现在查询列表中的列一般就没必要建立索引了，除非是需要使用覆盖索引。又或者为出现在order by或group by子句中的列创建索引。</w:t>
      </w:r>
    </w:p>
    <w:bookmarkEnd w:id="257"/>
    <w:bookmarkStart w:name="u9789ad85" w:id="258"/>
    <w:bookmarkEnd w:id="258"/>
    <w:bookmarkStart w:name="Ywmxo" w:id="259"/>
    <w:p>
      <w:pPr>
        <w:pStyle w:val="Heading3"/>
        <w:spacing w:after="50" w:line="360" w:lineRule="auto" w:beforeLines="100"/>
        <w:ind w:left="0"/>
        <w:jc w:val="left"/>
      </w:pPr>
      <w:r>
        <w:rPr>
          <w:rFonts w:ascii="宋体" w:hAnsi="Times New Roman" w:eastAsia="宋体"/>
        </w:rPr>
        <w:t>4.更新频繁的字段不适合建立索引</w:t>
      </w:r>
    </w:p>
    <w:bookmarkEnd w:id="259"/>
    <w:bookmarkStart w:name="ub7361ccc" w:id="260"/>
    <w:p>
      <w:pPr>
        <w:spacing w:after="50" w:line="360" w:lineRule="auto" w:beforeLines="100"/>
        <w:ind w:left="0"/>
        <w:jc w:val="left"/>
      </w:pPr>
      <w:r>
        <w:rPr>
          <w:rFonts w:ascii="宋体" w:hAnsi="Times New Roman" w:eastAsia="宋体"/>
          <w:b w:val="false"/>
          <w:i w:val="false"/>
          <w:color w:val="000000"/>
          <w:sz w:val="24"/>
        </w:rPr>
        <w:t>如果这个字段更新很频繁，那么需要经常去维护这个字段建立的相关索引，最坏的结果可能会导致页分裂，合并等，性能开销很大。</w:t>
      </w:r>
    </w:p>
    <w:bookmarkEnd w:id="260"/>
    <w:bookmarkStart w:name="u2289d51a" w:id="261"/>
    <w:bookmarkEnd w:id="261"/>
    <w:bookmarkStart w:name="qUYt7" w:id="262"/>
    <w:p>
      <w:pPr>
        <w:pStyle w:val="Heading3"/>
        <w:spacing w:after="50" w:line="360" w:lineRule="auto" w:beforeLines="100"/>
        <w:ind w:left="0"/>
        <w:jc w:val="left"/>
      </w:pPr>
      <w:r>
        <w:rPr>
          <w:rFonts w:ascii="宋体" w:hAnsi="Times New Roman" w:eastAsia="宋体"/>
        </w:rPr>
        <w:t>5.建立索引遵循最左前缀原则</w:t>
      </w:r>
    </w:p>
    <w:bookmarkEnd w:id="262"/>
    <w:bookmarkStart w:name="u6bb78b47" w:id="263"/>
    <w:p>
      <w:pPr>
        <w:spacing w:after="50" w:line="360" w:lineRule="auto" w:beforeLines="100"/>
        <w:ind w:left="0"/>
        <w:jc w:val="left"/>
      </w:pPr>
      <w:r>
        <w:rPr>
          <w:rFonts w:ascii="宋体" w:hAnsi="Times New Roman" w:eastAsia="宋体"/>
          <w:b w:val="false"/>
          <w:i w:val="false"/>
          <w:color w:val="000000"/>
          <w:sz w:val="24"/>
        </w:rPr>
        <w:t>遵循最左前缀原则，能够让查询条件尽最大可能的命中更多的索引列，最大化的命中更多索引列。</w:t>
      </w:r>
    </w:p>
    <w:bookmarkEnd w:id="263"/>
    <w:bookmarkStart w:name="ub1e1d107" w:id="264"/>
    <w:bookmarkEnd w:id="264"/>
    <w:bookmarkStart w:name="FCE14" w:id="265"/>
    <w:p>
      <w:pPr>
        <w:pStyle w:val="Heading3"/>
        <w:spacing w:after="50" w:line="360" w:lineRule="auto" w:beforeLines="100"/>
        <w:ind w:left="0"/>
        <w:jc w:val="left"/>
      </w:pPr>
      <w:r>
        <w:rPr>
          <w:rFonts w:ascii="宋体" w:hAnsi="Times New Roman" w:eastAsia="宋体"/>
        </w:rPr>
        <w:t>6.尽量使用前缀索引</w:t>
      </w:r>
    </w:p>
    <w:bookmarkEnd w:id="265"/>
    <w:bookmarkStart w:name="u718a1d8a" w:id="266"/>
    <w:p>
      <w:pPr>
        <w:spacing w:after="50" w:line="360" w:lineRule="auto" w:beforeLines="100"/>
        <w:ind w:left="0"/>
        <w:jc w:val="left"/>
      </w:pPr>
      <w:r>
        <w:rPr>
          <w:rFonts w:ascii="宋体" w:hAnsi="Times New Roman" w:eastAsia="宋体"/>
          <w:b w:val="false"/>
          <w:i w:val="false"/>
          <w:color w:val="000000"/>
          <w:sz w:val="24"/>
        </w:rPr>
        <w:t>有时候我们需要对一些字符串很大的字段建立索引 ，这会让索引变的很大，内存的开销很大，cpu操作大的数据也很慢且一个数据页存储的字段数据更少，查询更慢。我们可以将字段的开始的部分字符建立索引，这样大大减少了内存开销，也提高了索引的效率。选择使用前缀索引的同时，也失去了字段的区分度。因此我们要保证前缀索引有足够高的区分度，同时也不能保证索引太大。</w:t>
      </w:r>
    </w:p>
    <w:bookmarkEnd w:id="266"/>
    <w:bookmarkStart w:name="u36b9a0bd" w:id="267"/>
    <w:p>
      <w:pPr>
        <w:spacing w:after="50" w:line="360" w:lineRule="auto" w:beforeLines="100"/>
        <w:ind w:left="0"/>
        <w:jc w:val="left"/>
      </w:pPr>
      <w:r>
        <w:rPr>
          <w:rFonts w:ascii="宋体" w:hAnsi="Times New Roman" w:eastAsia="宋体"/>
          <w:b w:val="false"/>
          <w:i w:val="false"/>
          <w:color w:val="000000"/>
          <w:sz w:val="24"/>
        </w:rPr>
        <w:t>我们可以通过计算，来找到合适建立的前缀长度。通过如下sql不断的调整前缀长度的大小，来查看离散度的大小的增幅变化，从而来找到最适合的前缀长度大小。</w:t>
      </w:r>
    </w:p>
    <w:bookmarkEnd w:id="267"/>
    <w:bookmarkStart w:name="K7Zyi" w:id="26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SELECT COUNT(DISTINCT LEFT(字段,前缀长度))/COUNT(*)  FROM 表;</w:t>
        <w:br/>
      </w:r>
    </w:p>
    <w:bookmarkEnd w:id="268"/>
    <w:bookmarkStart w:name="u3581a7b8" w:id="269"/>
    <w:bookmarkEnd w:id="269"/>
    <w:bookmarkStart w:name="u36c28b68" w:id="270"/>
    <w:bookmarkEnd w:id="270"/>
    <w:bookmarkStart w:name="Hr0Q7" w:id="271"/>
    <w:p>
      <w:pPr>
        <w:pStyle w:val="Heading3"/>
        <w:spacing w:after="50" w:line="360" w:lineRule="auto" w:beforeLines="100"/>
        <w:ind w:left="0"/>
        <w:jc w:val="left"/>
      </w:pPr>
      <w:r>
        <w:rPr>
          <w:rFonts w:ascii="宋体" w:hAnsi="Times New Roman" w:eastAsia="宋体"/>
        </w:rPr>
        <w:t>7.尽量设计多列索引，避免创建重复的索引以及删除未使用的索引</w:t>
      </w:r>
    </w:p>
    <w:bookmarkEnd w:id="271"/>
    <w:bookmarkStart w:name="u532068d1" w:id="272"/>
    <w:p>
      <w:pPr>
        <w:numPr>
          <w:ilvl w:val="0"/>
          <w:numId w:val="23"/>
        </w:numPr>
        <w:spacing w:after="50" w:line="360" w:lineRule="auto" w:beforeLines="100"/>
        <w:ind w:left="360"/>
        <w:jc w:val="left"/>
      </w:pPr>
      <w:r>
        <w:rPr>
          <w:rFonts w:ascii="宋体" w:hAnsi="Times New Roman" w:eastAsia="宋体"/>
          <w:b w:val="false"/>
          <w:i w:val="false"/>
          <w:color w:val="000000"/>
          <w:sz w:val="24"/>
        </w:rPr>
        <w:t>尽量设计多列索引，根据索引列的区分度，查询字段的频率，sql进行权衡索引列的排序位置。</w:t>
      </w:r>
    </w:p>
    <w:bookmarkEnd w:id="272"/>
    <w:bookmarkStart w:name="u72b5029d" w:id="273"/>
    <w:p>
      <w:pPr>
        <w:numPr>
          <w:ilvl w:val="0"/>
          <w:numId w:val="23"/>
        </w:numPr>
        <w:spacing w:after="50" w:line="360" w:lineRule="auto" w:beforeLines="100"/>
        <w:ind w:left="360"/>
        <w:jc w:val="left"/>
      </w:pPr>
      <w:r>
        <w:rPr>
          <w:rFonts w:ascii="宋体" w:hAnsi="Times New Roman" w:eastAsia="宋体"/>
          <w:b w:val="false"/>
          <w:i w:val="false"/>
          <w:color w:val="000000"/>
          <w:sz w:val="24"/>
        </w:rPr>
        <w:t>当联合索引包含了单值索引，则单值索引重复，例如索引（a，b）和索引a，则索引a重复删除即可</w:t>
      </w:r>
    </w:p>
    <w:bookmarkEnd w:id="273"/>
    <w:bookmarkStart w:name="u2fdab99c" w:id="274"/>
    <w:p>
      <w:pPr>
        <w:numPr>
          <w:ilvl w:val="0"/>
          <w:numId w:val="23"/>
        </w:numPr>
        <w:spacing w:after="50" w:line="360" w:lineRule="auto" w:beforeLines="100"/>
        <w:ind w:left="360"/>
        <w:jc w:val="left"/>
      </w:pPr>
      <w:r>
        <w:rPr>
          <w:rFonts w:ascii="宋体" w:hAnsi="Times New Roman" w:eastAsia="宋体"/>
          <w:b w:val="false"/>
          <w:i w:val="false"/>
          <w:color w:val="000000"/>
          <w:sz w:val="24"/>
        </w:rPr>
        <w:t>在项目中可能会因为sql的查询慢需要进行优化改动，不免会出现某些索引突然用不到的情况，我们应该删除，减少带好的内存开销。</w:t>
      </w:r>
    </w:p>
    <w:bookmarkEnd w:id="274"/>
    <w:bookmarkStart w:name="uf0c2ed70" w:id="275"/>
    <w:bookmarkEnd w:id="275"/>
    <w:bookmarkStart w:name="cY0gC" w:id="276"/>
    <w:p>
      <w:pPr>
        <w:pStyle w:val="Heading3"/>
        <w:spacing w:after="50" w:line="360" w:lineRule="auto" w:beforeLines="100"/>
        <w:ind w:left="0"/>
        <w:jc w:val="left"/>
      </w:pPr>
      <w:r>
        <w:rPr>
          <w:rFonts w:ascii="宋体" w:hAnsi="Times New Roman" w:eastAsia="宋体"/>
        </w:rPr>
        <w:t>8.尽可能设计三星索引</w:t>
      </w:r>
    </w:p>
    <w:bookmarkEnd w:id="276"/>
    <w:p>
      <w:pPr>
        <w:pBdr>
          <w:left w:val="single" w:color="b0b0b0" w:sz="16" w:space="38"/>
        </w:pBdr>
        <w:spacing w:after="50" w:line="360" w:lineRule="auto" w:beforeLines="100"/>
        <w:ind w:left="0"/>
        <w:jc w:val="left"/>
      </w:pPr>
      <w:bookmarkStart w:name="u1fc09806" w:id="277"/>
      <w:r>
        <w:rPr>
          <w:rFonts w:ascii="宋体" w:hAnsi="Times New Roman" w:eastAsia="宋体"/>
          <w:b w:val="false"/>
          <w:i w:val="false"/>
          <w:color w:val="000000"/>
          <w:sz w:val="24"/>
        </w:rPr>
        <w:t>三星索引由《高性能MySQL》作者提出的一个概念，如果满足了三星索引则可以认为这是一个性能很高的索引</w:t>
      </w:r>
    </w:p>
    <w:bookmarkEnd w:id="277"/>
    <w:bookmarkStart w:name="u831904b1" w:id="278"/>
    <w:p>
      <w:pPr>
        <w:spacing w:after="50" w:line="360" w:lineRule="auto" w:beforeLines="100"/>
        <w:ind w:left="0"/>
        <w:jc w:val="left"/>
      </w:pPr>
      <w:r>
        <w:rPr>
          <w:rFonts w:ascii="宋体" w:hAnsi="Times New Roman" w:eastAsia="宋体"/>
          <w:b w:val="false"/>
          <w:i w:val="false"/>
          <w:color w:val="000000"/>
          <w:sz w:val="24"/>
        </w:rPr>
        <w:t>第一星（减少数据检索范围）：如果一个查询相关的索引行是相邻的或者至少相距足够靠近的话，必须扫描的索引片宽度就会缩至最短，也就是说，让索引片尽量变窄，也就是我们所说的索引的扫描范围越小越好。尽量将where的等值查询，区分度高的列放在前面。</w:t>
      </w:r>
    </w:p>
    <w:bookmarkEnd w:id="278"/>
    <w:bookmarkStart w:name="u642ffa98" w:id="279"/>
    <w:bookmarkEnd w:id="279"/>
    <w:bookmarkStart w:name="u6a89cc87" w:id="280"/>
    <w:p>
      <w:pPr>
        <w:spacing w:after="50" w:line="360" w:lineRule="auto" w:beforeLines="100"/>
        <w:ind w:left="0"/>
        <w:jc w:val="left"/>
      </w:pPr>
      <w:r>
        <w:rPr>
          <w:rFonts w:ascii="宋体" w:hAnsi="Times New Roman" w:eastAsia="宋体"/>
          <w:b w:val="false"/>
          <w:i w:val="false"/>
          <w:color w:val="000000"/>
          <w:sz w:val="24"/>
        </w:rPr>
        <w:t>第二星（排序星，索引按照查询语句中order by排序）：当查询需要排序，order by 中的排序和索引顺序一致，它能够减少耗时的文件排序。我们可以按照sql给order by相关的字段按照顺序加入索引列中。</w:t>
      </w:r>
    </w:p>
    <w:bookmarkEnd w:id="280"/>
    <w:bookmarkStart w:name="ub959da98" w:id="281"/>
    <w:bookmarkEnd w:id="281"/>
    <w:bookmarkStart w:name="u632e4f54" w:id="282"/>
    <w:p>
      <w:pPr>
        <w:spacing w:after="50" w:line="360" w:lineRule="auto" w:beforeLines="100"/>
        <w:ind w:left="0"/>
        <w:jc w:val="left"/>
      </w:pPr>
      <w:r>
        <w:rPr>
          <w:rFonts w:ascii="宋体" w:hAnsi="Times New Roman" w:eastAsia="宋体"/>
          <w:b w:val="false"/>
          <w:i w:val="false"/>
          <w:color w:val="000000"/>
          <w:sz w:val="24"/>
        </w:rPr>
        <w:t>第三星（宽索引星，覆盖索引）：索引行包含查询语句中所有的列。这样就不需要回表操作（磁盘随机I/O慢），只需要访问一个二级索引即可。我们可以将相关的查询列加入到索引当中去。</w:t>
      </w:r>
    </w:p>
    <w:bookmarkEnd w:id="282"/>
    <w:bookmarkStart w:name="u90980a6c" w:id="283"/>
    <w:p>
      <w:pPr>
        <w:spacing w:after="50" w:line="360" w:lineRule="auto" w:beforeLines="100"/>
        <w:ind w:left="0"/>
        <w:jc w:val="left"/>
      </w:pPr>
      <w:r>
        <w:rPr>
          <w:rFonts w:ascii="宋体" w:hAnsi="Times New Roman" w:eastAsia="宋体"/>
          <w:b w:val="false"/>
          <w:i w:val="false"/>
          <w:color w:val="000000"/>
          <w:sz w:val="24"/>
        </w:rPr>
        <w:t>在大部分的情况下，我们不能同时满足三星，因此我们需要在三星里面做权衡。</w:t>
      </w:r>
    </w:p>
    <w:bookmarkEnd w:id="283"/>
    <w:bookmarkStart w:name="u3826790b" w:id="284"/>
    <w:bookmarkEnd w:id="284"/>
    <w:bookmarkStart w:name="c0HHd" w:id="28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select name,age,city from user where name="aaa" and age = 20;</w:t>
        <w:br/>
      </w:r>
    </w:p>
    <w:bookmarkEnd w:id="285"/>
    <w:bookmarkStart w:name="u90673fc1" w:id="286"/>
    <w:p>
      <w:pPr>
        <w:spacing w:after="50" w:line="360" w:lineRule="auto" w:beforeLines="100"/>
        <w:ind w:left="0"/>
        <w:jc w:val="left"/>
      </w:pPr>
      <w:r>
        <w:rPr>
          <w:rFonts w:ascii="宋体" w:hAnsi="Times New Roman" w:eastAsia="宋体"/>
          <w:b w:val="false"/>
          <w:i w:val="false"/>
          <w:color w:val="000000"/>
          <w:sz w:val="24"/>
        </w:rPr>
        <w:t>最佳的索引是建复合索引 (name, age, city) ，这是一个三星索引。</w:t>
      </w:r>
    </w:p>
    <w:bookmarkEnd w:id="286"/>
    <w:bookmarkStart w:name="ub7c309e3" w:id="287"/>
    <w:p>
      <w:pPr>
        <w:spacing w:after="50" w:line="360" w:lineRule="auto" w:beforeLines="100"/>
        <w:ind w:left="0"/>
        <w:jc w:val="left"/>
      </w:pPr>
      <w:r>
        <w:rPr>
          <w:rFonts w:ascii="宋体" w:hAnsi="Times New Roman" w:eastAsia="宋体"/>
          <w:b w:val="false"/>
          <w:i w:val="false"/>
          <w:color w:val="000000"/>
          <w:sz w:val="24"/>
        </w:rPr>
        <w:t>第一星：很明显name的区分度比age高，为了过滤尽可能多的行，需要把把选择性高的索引放在前面name，age。减少索引片的大小以减少需要扫描的数据行</w:t>
      </w:r>
    </w:p>
    <w:bookmarkEnd w:id="287"/>
    <w:bookmarkStart w:name="u25100362" w:id="288"/>
    <w:p>
      <w:pPr>
        <w:spacing w:after="50" w:line="360" w:lineRule="auto" w:beforeLines="100"/>
        <w:ind w:left="0"/>
        <w:jc w:val="left"/>
      </w:pPr>
      <w:r>
        <w:rPr>
          <w:rFonts w:ascii="宋体" w:hAnsi="Times New Roman" w:eastAsia="宋体"/>
          <w:b w:val="false"/>
          <w:i w:val="false"/>
          <w:color w:val="000000"/>
          <w:sz w:val="24"/>
        </w:rPr>
        <w:t>第二星：也就是说，当经过了name,age的筛选之后，筛选出来的行本身就是已排序的city。避免排序，减少磁盘 IO 和内存的使用；</w:t>
      </w:r>
    </w:p>
    <w:bookmarkEnd w:id="288"/>
    <w:bookmarkStart w:name="u29fb129e" w:id="289"/>
    <w:p>
      <w:pPr>
        <w:spacing w:after="50" w:line="360" w:lineRule="auto" w:beforeLines="100"/>
        <w:ind w:left="0"/>
        <w:jc w:val="left"/>
      </w:pPr>
      <w:r>
        <w:rPr>
          <w:rFonts w:ascii="宋体" w:hAnsi="Times New Roman" w:eastAsia="宋体"/>
          <w:b w:val="false"/>
          <w:i w:val="false"/>
          <w:color w:val="000000"/>
          <w:sz w:val="24"/>
        </w:rPr>
        <w:t xml:space="preserve">第三星：通过宽索引实现索引覆盖，避免回表进行磁盘随机 I/O </w:t>
      </w:r>
    </w:p>
    <w:bookmarkEnd w:id="289"/>
    <w:bookmarkStart w:name="u4f612c30" w:id="290"/>
    <w:bookmarkEnd w:id="290"/>
    <w:bookmarkStart w:name="u1774eceb" w:id="291"/>
    <w:p>
      <w:pPr>
        <w:spacing w:after="50" w:line="360" w:lineRule="auto" w:beforeLines="100"/>
        <w:ind w:left="0"/>
        <w:jc w:val="left"/>
      </w:pPr>
      <w:r>
        <w:rPr>
          <w:rFonts w:ascii="宋体" w:hAnsi="Times New Roman" w:eastAsia="宋体"/>
          <w:b w:val="false"/>
          <w:i w:val="false"/>
          <w:color w:val="000000"/>
          <w:sz w:val="24"/>
        </w:rPr>
        <w:t>在一些复杂的查询中，我们没法同时满足三星，只能在三星之中做权衡。</w:t>
      </w:r>
    </w:p>
    <w:bookmarkEnd w:id="291"/>
    <w:bookmarkStart w:name="F1rmV" w:id="2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SELECT id, name, age FROM user</w:t>
        <w:br/>
        <w:t>WHERE age BETWEEN 18 AND 25</w:t>
        <w:br/>
        <w:t xml:space="preserve">  AND city = "aaa"</w:t>
        <w:br/>
        <w:t>ORDER BY name;</w:t>
        <w:br/>
        <w:t/>
        <w:br/>
      </w:r>
    </w:p>
    <w:bookmarkEnd w:id="292"/>
    <w:bookmarkStart w:name="u1dfa1aba" w:id="293"/>
    <w:p>
      <w:pPr>
        <w:spacing w:after="50" w:line="360" w:lineRule="auto" w:beforeLines="100"/>
        <w:ind w:left="0"/>
        <w:jc w:val="left"/>
      </w:pPr>
      <w:r>
        <w:rPr>
          <w:rFonts w:ascii="宋体" w:hAnsi="Times New Roman" w:eastAsia="宋体"/>
          <w:b w:val="false"/>
          <w:i w:val="false"/>
          <w:color w:val="000000"/>
          <w:sz w:val="24"/>
        </w:rPr>
        <w:t>在这个情况下，city是等值索引，为了减少索引的检索范围，我们需要建立索引（city，age），此时获得一星。为了获取第三颗星，我们需要建立索引（city，age，name）。但是由于age是范围查询，导致name是是无序的，所以没法满足第二颗星。为了避免内存排序操作，我们更改索引为（city，name，age），满足了第二颗星和第三颗星。因此我们需要在第一颗星和第二颗之间做抉择。</w:t>
      </w:r>
    </w:p>
    <w:bookmarkEnd w:id="293"/>
    <w:bookmarkStart w:name="u38aa43b8" w:id="294"/>
    <w:bookmarkEnd w:id="294"/>
    <w:bookmarkStart w:name="u78e2837c" w:id="295"/>
    <w:p>
      <w:pPr>
        <w:spacing w:after="50" w:line="360" w:lineRule="auto" w:beforeLines="100"/>
        <w:ind w:left="0"/>
        <w:jc w:val="left"/>
      </w:pPr>
      <w:r>
        <w:rPr>
          <w:rFonts w:ascii="宋体" w:hAnsi="Times New Roman" w:eastAsia="宋体"/>
          <w:b w:val="false"/>
          <w:i w:val="false"/>
          <w:color w:val="000000"/>
          <w:sz w:val="24"/>
        </w:rPr>
        <w:t>因此大部分情况（复杂查询）下，我们需要在三颗星之间进行抉择。按照常规的思想来说，我们一般优先满足第三颗星，减少回表的随机I/O，性能提升最大。其次优先满足第一颗星，减少大部分的数据检索范围，让下一次查询减少数据量更少。当然这也不是绝对的标准答案，需要查看当前查询数据的数据量，假设满足第一颗星能筛选出大部分的数据的性能大于满足第二颗星的排序的性能，则选择第二颗星。需要根据查询的重点。</w:t>
      </w:r>
    </w:p>
    <w:bookmarkEnd w:id="295"/>
    <w:bookmarkStart w:name="uac174a3c" w:id="296"/>
    <w:bookmarkEnd w:id="296"/>
    <w:bookmarkStart w:name="R3nbb" w:id="297"/>
    <w:p>
      <w:pPr>
        <w:pStyle w:val="Heading2"/>
        <w:spacing w:after="50" w:line="360" w:lineRule="auto" w:beforeLines="100"/>
        <w:ind w:left="0"/>
        <w:jc w:val="left"/>
      </w:pPr>
      <w:r>
        <w:rPr>
          <w:rFonts w:ascii="宋体" w:hAnsi="Times New Roman" w:eastAsia="宋体"/>
        </w:rPr>
        <w:t>🎣</w:t>
      </w:r>
    </w:p>
    <w:bookmarkEnd w:id="297"/>
    <w:bookmarkStart w:name="R4Qjz" w:id="298"/>
    <w:p>
      <w:pPr>
        <w:pStyle w:val="Heading3"/>
        <w:spacing w:after="50" w:line="360" w:lineRule="auto" w:beforeLines="100"/>
        <w:ind w:left="0"/>
        <w:jc w:val="left"/>
      </w:pPr>
      <w:r>
        <w:rPr>
          <w:rFonts w:ascii="宋体" w:hAnsi="Times New Roman" w:eastAsia="宋体"/>
        </w:rPr>
        <w:t>提问1: 如何设计一个高性能索引</w:t>
      </w:r>
    </w:p>
    <w:bookmarkEnd w:id="298"/>
    <w:bookmarkStart w:name="u7d2fb26c" w:id="299"/>
    <w:p>
      <w:pPr>
        <w:numPr>
          <w:ilvl w:val="0"/>
          <w:numId w:val="24"/>
        </w:numPr>
        <w:spacing w:after="50" w:line="360" w:lineRule="auto" w:beforeLines="100"/>
        <w:ind w:left="360"/>
        <w:jc w:val="left"/>
      </w:pPr>
      <w:r>
        <w:rPr>
          <w:rFonts w:ascii="宋体" w:hAnsi="Times New Roman" w:eastAsia="宋体"/>
          <w:b w:val="false"/>
          <w:i w:val="false"/>
          <w:color w:val="000000"/>
          <w:sz w:val="24"/>
        </w:rPr>
        <w:t>选择区分度高的字段建立索引</w:t>
      </w:r>
    </w:p>
    <w:bookmarkEnd w:id="299"/>
    <w:bookmarkStart w:name="ud4ebfbfb" w:id="300"/>
    <w:p>
      <w:pPr>
        <w:numPr>
          <w:ilvl w:val="0"/>
          <w:numId w:val="24"/>
        </w:numPr>
        <w:spacing w:after="50" w:line="360" w:lineRule="auto" w:beforeLines="100"/>
        <w:ind w:left="360"/>
        <w:jc w:val="left"/>
      </w:pPr>
      <w:r>
        <w:rPr>
          <w:rFonts w:ascii="宋体" w:hAnsi="Times New Roman" w:eastAsia="宋体"/>
          <w:b w:val="false"/>
          <w:i w:val="false"/>
          <w:color w:val="000000"/>
          <w:sz w:val="22"/>
        </w:rPr>
        <w:t>在允许的情况下，尽量选择占用存储空间少的字段建立索引</w:t>
      </w:r>
    </w:p>
    <w:bookmarkEnd w:id="300"/>
    <w:bookmarkStart w:name="udd5b7dac" w:id="301"/>
    <w:p>
      <w:pPr>
        <w:numPr>
          <w:ilvl w:val="0"/>
          <w:numId w:val="24"/>
        </w:numPr>
        <w:spacing w:after="50" w:line="360" w:lineRule="auto" w:beforeLines="100"/>
        <w:ind w:left="360"/>
        <w:jc w:val="left"/>
      </w:pPr>
      <w:r>
        <w:rPr>
          <w:rFonts w:ascii="宋体" w:hAnsi="Times New Roman" w:eastAsia="宋体"/>
          <w:b w:val="false"/>
          <w:i w:val="false"/>
          <w:color w:val="000000"/>
          <w:sz w:val="22"/>
        </w:rPr>
        <w:t>where字句中经常被使用到的字段应该建立索引，分组字段或排序字段应创建索引，多表连接字段应创建索引</w:t>
      </w:r>
    </w:p>
    <w:bookmarkEnd w:id="301"/>
    <w:bookmarkStart w:name="u18073678" w:id="302"/>
    <w:p>
      <w:pPr>
        <w:numPr>
          <w:ilvl w:val="0"/>
          <w:numId w:val="24"/>
        </w:numPr>
        <w:spacing w:after="50" w:line="360" w:lineRule="auto" w:beforeLines="100"/>
        <w:ind w:left="360"/>
        <w:jc w:val="left"/>
      </w:pPr>
      <w:r>
        <w:rPr>
          <w:rFonts w:ascii="宋体" w:hAnsi="Times New Roman" w:eastAsia="宋体"/>
          <w:b w:val="false"/>
          <w:i w:val="false"/>
          <w:color w:val="000000"/>
          <w:sz w:val="22"/>
        </w:rPr>
        <w:t>更新频繁的字段不适合建立索引</w:t>
      </w:r>
    </w:p>
    <w:bookmarkEnd w:id="302"/>
    <w:bookmarkStart w:name="u321a876a" w:id="303"/>
    <w:p>
      <w:pPr>
        <w:numPr>
          <w:ilvl w:val="0"/>
          <w:numId w:val="24"/>
        </w:numPr>
        <w:spacing w:after="50" w:line="360" w:lineRule="auto" w:beforeLines="100"/>
        <w:ind w:left="360"/>
        <w:jc w:val="left"/>
      </w:pPr>
      <w:r>
        <w:rPr>
          <w:rFonts w:ascii="宋体" w:hAnsi="Times New Roman" w:eastAsia="宋体"/>
          <w:b w:val="false"/>
          <w:i w:val="false"/>
          <w:color w:val="000000"/>
          <w:sz w:val="22"/>
        </w:rPr>
        <w:t>建立索引遵循最左前缀原则</w:t>
      </w:r>
    </w:p>
    <w:bookmarkEnd w:id="303"/>
    <w:bookmarkStart w:name="u36daec61" w:id="304"/>
    <w:p>
      <w:pPr>
        <w:numPr>
          <w:ilvl w:val="0"/>
          <w:numId w:val="24"/>
        </w:numPr>
        <w:spacing w:after="50" w:line="360" w:lineRule="auto" w:beforeLines="100"/>
        <w:ind w:left="360"/>
        <w:jc w:val="left"/>
      </w:pPr>
      <w:r>
        <w:rPr>
          <w:rFonts w:ascii="宋体" w:hAnsi="Times New Roman" w:eastAsia="宋体"/>
          <w:b w:val="false"/>
          <w:i w:val="false"/>
          <w:color w:val="000000"/>
          <w:sz w:val="22"/>
        </w:rPr>
        <w:t>尽量使用前缀索引</w:t>
      </w:r>
    </w:p>
    <w:bookmarkEnd w:id="304"/>
    <w:bookmarkStart w:name="u6a4e54d6" w:id="305"/>
    <w:p>
      <w:pPr>
        <w:numPr>
          <w:ilvl w:val="0"/>
          <w:numId w:val="24"/>
        </w:numPr>
        <w:spacing w:after="50" w:line="360" w:lineRule="auto" w:beforeLines="100"/>
        <w:ind w:left="360"/>
        <w:jc w:val="left"/>
      </w:pPr>
      <w:r>
        <w:rPr>
          <w:rFonts w:ascii="宋体" w:hAnsi="Times New Roman" w:eastAsia="宋体"/>
          <w:b w:val="false"/>
          <w:i w:val="false"/>
          <w:color w:val="000000"/>
          <w:sz w:val="22"/>
        </w:rPr>
        <w:t>尽量设计多列索引，避免创建重复的索引以及删除未使用的索引</w:t>
      </w:r>
    </w:p>
    <w:bookmarkEnd w:id="305"/>
    <w:bookmarkStart w:name="u8c59f5c4" w:id="306"/>
    <w:p>
      <w:pPr>
        <w:numPr>
          <w:ilvl w:val="0"/>
          <w:numId w:val="24"/>
        </w:numPr>
        <w:spacing w:after="50" w:line="360" w:lineRule="auto" w:beforeLines="100"/>
        <w:ind w:left="360"/>
        <w:jc w:val="left"/>
      </w:pPr>
      <w:r>
        <w:rPr>
          <w:rFonts w:ascii="宋体" w:hAnsi="Times New Roman" w:eastAsia="宋体"/>
          <w:b w:val="false"/>
          <w:i w:val="false"/>
          <w:color w:val="000000"/>
          <w:sz w:val="22"/>
        </w:rPr>
        <w:t>尽可能设计三星索引</w:t>
      </w:r>
    </w:p>
    <w:bookmarkEnd w:id="306"/>
    <w:bookmarkStart w:name="ua62f2a34" w:id="307"/>
    <w:bookmarkEnd w:id="307"/>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